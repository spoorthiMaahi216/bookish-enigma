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1"/>
        </w:rPr>
        <w:t>@title Solve Linear Equation (One-Step)</w:t>
      </w:r>
    </w:p>
    <w:p>
      <w:r>
        <w:rPr>
          <w:rFonts w:ascii="Courier New" w:hAnsi="Courier New"/>
          <w:sz w:val="21"/>
        </w:rPr>
        <w:t>@description Solve for n in a simple linear equation.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If $n+5=5$, what is the value of $n$?</w:t>
      </w:r>
    </w:p>
    <w:p>
      <w:r>
        <w:rPr>
          <w:rFonts w:ascii="Courier New" w:hAnsi="Courier New"/>
          <w:sz w:val="21"/>
        </w:rPr>
        <w:t>@instruction Select the correct value of n.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</w:t>
      </w:r>
    </w:p>
    <w:p>
      <w:r>
        <w:rPr>
          <w:rFonts w:ascii="Courier New" w:hAnsi="Courier New"/>
          <w:sz w:val="21"/>
        </w:rPr>
        <w:t>@@option 0</w:t>
      </w:r>
    </w:p>
    <w:p>
      <w:r>
        <w:rPr>
          <w:rFonts w:ascii="Courier New" w:hAnsi="Courier New"/>
          <w:sz w:val="21"/>
        </w:rPr>
        <w:t>@option $\frac{1}{5}$</w:t>
      </w:r>
    </w:p>
    <w:p>
      <w:r>
        <w:rPr>
          <w:rFonts w:ascii="Courier New" w:hAnsi="Courier New"/>
          <w:sz w:val="21"/>
        </w:rPr>
        <w:t>@option 1</w:t>
      </w:r>
    </w:p>
    <w:p>
      <w:r>
        <w:rPr>
          <w:rFonts w:ascii="Courier New" w:hAnsi="Courier New"/>
          <w:sz w:val="21"/>
        </w:rPr>
        <w:t>@option 5</w:t>
      </w:r>
    </w:p>
    <w:p>
      <w:r>
        <w:rPr>
          <w:rFonts w:ascii="Courier New" w:hAnsi="Courier New"/>
          <w:sz w:val="21"/>
        </w:rPr>
        <w:t>@option 10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Subtract 5 from both sides: $n = 5-5 = 0$.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Algebra</w:t>
      </w:r>
    </w:p>
    <w:p>
      <w:r>
        <w:rPr>
          <w:rFonts w:ascii="Courier New" w:hAnsi="Courier New"/>
          <w:sz w:val="21"/>
        </w:rPr>
        <w:t>@topic Interpreting Variables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Repeating Shape Sequence</w:t>
      </w:r>
    </w:p>
    <w:p>
      <w:r>
        <w:rPr>
          <w:rFonts w:ascii="Courier New" w:hAnsi="Courier New"/>
          <w:sz w:val="21"/>
        </w:rPr>
        <w:t>@description Identify the 12th shape in a repeating sequence.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The sequence of shapes above repeats indefinitely as shown. Which shape is the 12th shape in the sequence?</w:t>
      </w:r>
    </w:p>
    <w:p>
      <w:r>
        <w:rPr>
          <w:rFonts w:ascii="Courier New" w:hAnsi="Courier New"/>
          <w:sz w:val="21"/>
        </w:rPr>
        <w:t>@instruction Determine the repeating cycle length and use modular arithmetic.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2</w:t>
      </w:r>
    </w:p>
    <w:p>
      <w:r>
        <w:rPr>
          <w:rFonts w:ascii="Courier New" w:hAnsi="Courier New"/>
          <w:sz w:val="21"/>
        </w:rPr>
        <w:t>@option (A)</w:t>
      </w:r>
    </w:p>
    <w:p>
      <w:r>
        <w:rPr>
          <w:rFonts w:ascii="Courier New" w:hAnsi="Courier New"/>
          <w:sz w:val="21"/>
        </w:rPr>
        <w:t>@@option (B)</w:t>
      </w:r>
    </w:p>
    <w:p>
      <w:r>
        <w:rPr>
          <w:rFonts w:ascii="Courier New" w:hAnsi="Courier New"/>
          <w:sz w:val="21"/>
        </w:rPr>
        <w:t>@option (C)</w:t>
      </w:r>
    </w:p>
    <w:p>
      <w:r>
        <w:rPr>
          <w:rFonts w:ascii="Courier New" w:hAnsi="Courier New"/>
          <w:sz w:val="21"/>
        </w:rPr>
        <w:t>@option (D)</w:t>
      </w:r>
    </w:p>
    <w:p>
      <w:r>
        <w:rPr>
          <w:rFonts w:ascii="Courier New" w:hAnsi="Courier New"/>
          <w:sz w:val="21"/>
        </w:rPr>
        <w:t>@option (E)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If the cycle length is 5, then 12 mod 5 = 2, so the 12th is the 2nd shape: (B).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Sequences &amp; Series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383280" cy="704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048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Expression for Total Illustrations</w:t>
      </w:r>
    </w:p>
    <w:p>
      <w:r>
        <w:rPr>
          <w:rFonts w:ascii="Courier New" w:hAnsi="Courier New"/>
          <w:sz w:val="21"/>
        </w:rPr>
        <w:t>@description Translate a word scenario into an algebraic expression.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There were 20 illustrations in Julio's sketch pad. While at a museum, he drew $x$ more illustrations. Which expression represents the total number after the visit?</w:t>
      </w:r>
    </w:p>
    <w:p>
      <w:r>
        <w:rPr>
          <w:rFonts w:ascii="Courier New" w:hAnsi="Courier New"/>
          <w:sz w:val="21"/>
        </w:rPr>
        <w:t>@instruction Choose the expression that models the situation.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3</w:t>
      </w:r>
    </w:p>
    <w:p>
      <w:r>
        <w:rPr>
          <w:rFonts w:ascii="Courier New" w:hAnsi="Courier New"/>
          <w:sz w:val="21"/>
        </w:rPr>
        <w:t>@option $\frac{x}{20}$</w:t>
      </w:r>
    </w:p>
    <w:p>
      <w:r>
        <w:rPr>
          <w:rFonts w:ascii="Courier New" w:hAnsi="Courier New"/>
          <w:sz w:val="21"/>
        </w:rPr>
        <w:t>@option $\frac{20}{x}$</w:t>
      </w:r>
    </w:p>
    <w:p>
      <w:r>
        <w:rPr>
          <w:rFonts w:ascii="Courier New" w:hAnsi="Courier New"/>
          <w:sz w:val="21"/>
        </w:rPr>
        <w:t>@option $20x$</w:t>
      </w:r>
    </w:p>
    <w:p>
      <w:r>
        <w:rPr>
          <w:rFonts w:ascii="Courier New" w:hAnsi="Courier New"/>
          <w:sz w:val="21"/>
        </w:rPr>
        <w:t>@option $20-x$</w:t>
      </w:r>
    </w:p>
    <w:p>
      <w:r>
        <w:rPr>
          <w:rFonts w:ascii="Courier New" w:hAnsi="Courier New"/>
          <w:sz w:val="21"/>
        </w:rPr>
        <w:t>@@option $20+x$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Start with 20 and add x new illustrations: $20 + x$.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Algebra</w:t>
      </w:r>
    </w:p>
    <w:p>
      <w:r>
        <w:rPr>
          <w:rFonts w:ascii="Courier New" w:hAnsi="Courier New"/>
          <w:sz w:val="21"/>
        </w:rPr>
        <w:t>@topic Interpreting Variables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Place Value and Inequality</w:t>
      </w:r>
    </w:p>
    <w:p>
      <w:r>
        <w:rPr>
          <w:rFonts w:ascii="Courier New" w:hAnsi="Courier New"/>
          <w:sz w:val="21"/>
        </w:rPr>
        <w:t>@description Find the greatest digit for a number to stay below a bound.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In the number $4,\square 86$, \square is a digit 0–9. If the number is less than 4,486, what is the greatest possible value for \square?</w:t>
      </w:r>
    </w:p>
    <w:p>
      <w:r>
        <w:rPr>
          <w:rFonts w:ascii="Courier New" w:hAnsi="Courier New"/>
          <w:sz w:val="21"/>
        </w:rPr>
        <w:t>@instruction Use place value comparison to find the greatest valid digit.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4</w:t>
      </w:r>
    </w:p>
    <w:p>
      <w:r>
        <w:rPr>
          <w:rFonts w:ascii="Courier New" w:hAnsi="Courier New"/>
          <w:sz w:val="21"/>
        </w:rPr>
        <w:t>@option 0</w:t>
      </w:r>
    </w:p>
    <w:p>
      <w:r>
        <w:rPr>
          <w:rFonts w:ascii="Courier New" w:hAnsi="Courier New"/>
          <w:sz w:val="21"/>
        </w:rPr>
        <w:t>@@option 3</w:t>
      </w:r>
    </w:p>
    <w:p>
      <w:r>
        <w:rPr>
          <w:rFonts w:ascii="Courier New" w:hAnsi="Courier New"/>
          <w:sz w:val="21"/>
        </w:rPr>
        <w:t>@option 4</w:t>
      </w:r>
    </w:p>
    <w:p>
      <w:r>
        <w:rPr>
          <w:rFonts w:ascii="Courier New" w:hAnsi="Courier New"/>
          <w:sz w:val="21"/>
        </w:rPr>
        <w:t>@option 7</w:t>
      </w:r>
    </w:p>
    <w:p>
      <w:r>
        <w:rPr>
          <w:rFonts w:ascii="Courier New" w:hAnsi="Courier New"/>
          <w:sz w:val="21"/>
        </w:rPr>
        <w:t>@option 9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Compare hundreds place with 4 in 4,486: the greatest hundreds digit to keep it smaller is 3.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Computation with Whole Numbers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Adding Fractions</w:t>
      </w:r>
    </w:p>
    <w:p>
      <w:r>
        <w:rPr>
          <w:rFonts w:ascii="Courier New" w:hAnsi="Courier New"/>
          <w:sz w:val="21"/>
        </w:rPr>
        <w:t>@description Add two fractions with unlike denominators.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Which of the following is the sum of $\frac{3}{8}$ and $\frac{4}{7}$?</w:t>
      </w:r>
    </w:p>
    <w:p>
      <w:r>
        <w:rPr>
          <w:rFonts w:ascii="Courier New" w:hAnsi="Courier New"/>
          <w:sz w:val="21"/>
        </w:rPr>
        <w:t>@instruction Compute using a common denominator.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5</w:t>
      </w:r>
    </w:p>
    <w:p>
      <w:r>
        <w:rPr>
          <w:rFonts w:ascii="Courier New" w:hAnsi="Courier New"/>
          <w:sz w:val="21"/>
        </w:rPr>
        <w:t>@option $\frac{1}{8}$</w:t>
      </w:r>
    </w:p>
    <w:p>
      <w:r>
        <w:rPr>
          <w:rFonts w:ascii="Courier New" w:hAnsi="Courier New"/>
          <w:sz w:val="21"/>
        </w:rPr>
        <w:t>@option $\frac{3}{14}$</w:t>
      </w:r>
    </w:p>
    <w:p>
      <w:r>
        <w:rPr>
          <w:rFonts w:ascii="Courier New" w:hAnsi="Courier New"/>
          <w:sz w:val="21"/>
        </w:rPr>
        <w:t>@option $\frac{7}{15}$</w:t>
      </w:r>
    </w:p>
    <w:p>
      <w:r>
        <w:rPr>
          <w:rFonts w:ascii="Courier New" w:hAnsi="Courier New"/>
          <w:sz w:val="21"/>
        </w:rPr>
        <w:t>@option $\frac{33}{56}$</w:t>
      </w:r>
    </w:p>
    <w:p>
      <w:r>
        <w:rPr>
          <w:rFonts w:ascii="Courier New" w:hAnsi="Courier New"/>
          <w:sz w:val="21"/>
        </w:rPr>
        <w:t>@@option $\frac{53}{56}$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$\frac{3}{8}+\frac{4}{7}=\frac{21+32}{56}=\frac{53}{56}$.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Fractions, Decimals, &amp; Percents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Altitude Difference from Graph</w:t>
      </w:r>
    </w:p>
    <w:p>
      <w:r>
        <w:rPr>
          <w:rFonts w:ascii="Courier New" w:hAnsi="Courier New"/>
          <w:sz w:val="21"/>
        </w:rPr>
        <w:t>@description Read altitude change from a time-altitude graph.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Ilona hikes for 4 hours from a campsite to a scenic lookout. Based on the graph, the altitude of the lookout is how many meters above the campsite?</w:t>
      </w:r>
    </w:p>
    <w:p>
      <w:r>
        <w:rPr>
          <w:rFonts w:ascii="Courier New" w:hAnsi="Courier New"/>
          <w:sz w:val="21"/>
        </w:rPr>
        <w:t>@instruction Compute final altitude minus initial altitude.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6</w:t>
      </w:r>
    </w:p>
    <w:p>
      <w:r>
        <w:rPr>
          <w:rFonts w:ascii="Courier New" w:hAnsi="Courier New"/>
          <w:sz w:val="21"/>
        </w:rPr>
        <w:t>@option 100</w:t>
      </w:r>
    </w:p>
    <w:p>
      <w:r>
        <w:rPr>
          <w:rFonts w:ascii="Courier New" w:hAnsi="Courier New"/>
          <w:sz w:val="21"/>
        </w:rPr>
        <w:t>@option 200</w:t>
      </w:r>
    </w:p>
    <w:p>
      <w:r>
        <w:rPr>
          <w:rFonts w:ascii="Courier New" w:hAnsi="Courier New"/>
          <w:sz w:val="21"/>
        </w:rPr>
        <w:t>@option 300</w:t>
      </w:r>
    </w:p>
    <w:p>
      <w:r>
        <w:rPr>
          <w:rFonts w:ascii="Courier New" w:hAnsi="Courier New"/>
          <w:sz w:val="21"/>
        </w:rPr>
        <w:t>@@option 400</w:t>
      </w:r>
    </w:p>
    <w:p>
      <w:r>
        <w:rPr>
          <w:rFonts w:ascii="Courier New" w:hAnsi="Courier New"/>
          <w:sz w:val="21"/>
        </w:rPr>
        <w:t>@option 500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Scenic lookout altitude − campsite altitude = 500 − 100 = 400 meters.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Data Analysis &amp; Probability</w:t>
      </w:r>
    </w:p>
    <w:p>
      <w:r>
        <w:rPr>
          <w:rFonts w:ascii="Courier New" w:hAnsi="Courier New"/>
          <w:sz w:val="21"/>
        </w:rPr>
        <w:t>@topic Interpretation of Tables &amp; Graphs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383280" cy="18124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itude_100_5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124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Multiply Decimals</w:t>
      </w:r>
    </w:p>
    <w:p>
      <w:r>
        <w:rPr>
          <w:rFonts w:ascii="Courier New" w:hAnsi="Courier New"/>
          <w:sz w:val="21"/>
        </w:rPr>
        <w:t>@description Evaluate a product of decimals.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What is the value of $0.5 \times 23.5 \times 0.2$?</w:t>
      </w:r>
    </w:p>
    <w:p>
      <w:r>
        <w:rPr>
          <w:rFonts w:ascii="Courier New" w:hAnsi="Courier New"/>
          <w:sz w:val="21"/>
        </w:rPr>
        <w:t>@instruction Use associativity to simplify.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7</w:t>
      </w:r>
    </w:p>
    <w:p>
      <w:r>
        <w:rPr>
          <w:rFonts w:ascii="Courier New" w:hAnsi="Courier New"/>
          <w:sz w:val="21"/>
        </w:rPr>
        <w:t>@option 0.0235</w:t>
      </w:r>
    </w:p>
    <w:p>
      <w:r>
        <w:rPr>
          <w:rFonts w:ascii="Courier New" w:hAnsi="Courier New"/>
          <w:sz w:val="21"/>
        </w:rPr>
        <w:t>@option 0.235</w:t>
      </w:r>
    </w:p>
    <w:p>
      <w:r>
        <w:rPr>
          <w:rFonts w:ascii="Courier New" w:hAnsi="Courier New"/>
          <w:sz w:val="21"/>
        </w:rPr>
        <w:t>@@option 2.35</w:t>
      </w:r>
    </w:p>
    <w:p>
      <w:r>
        <w:rPr>
          <w:rFonts w:ascii="Courier New" w:hAnsi="Courier New"/>
          <w:sz w:val="21"/>
        </w:rPr>
        <w:t>@option 23.5</w:t>
      </w:r>
    </w:p>
    <w:p>
      <w:r>
        <w:rPr>
          <w:rFonts w:ascii="Courier New" w:hAnsi="Courier New"/>
          <w:sz w:val="21"/>
        </w:rPr>
        <w:t>@option 235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$0.5 \times 0.2 = 0.1$ and $0.1 \times 23.5 = 2.35$.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Fractions, Decimals, &amp; Percents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Minimize Coins for a Total</w:t>
      </w:r>
    </w:p>
    <w:p>
      <w:r>
        <w:rPr>
          <w:rFonts w:ascii="Courier New" w:hAnsi="Courier New"/>
          <w:sz w:val="21"/>
        </w:rPr>
        <w:t>@description Find the least number of coins to make a given amount.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On a table, there are ten of each coin: 1¢, 5¢, 10¢, and 25¢. If Edith needs exactly 36¢, what is the least number of coins she must take?</w:t>
      </w:r>
    </w:p>
    <w:p>
      <w:r>
        <w:rPr>
          <w:rFonts w:ascii="Courier New" w:hAnsi="Courier New"/>
          <w:sz w:val="21"/>
        </w:rPr>
        <w:t>@instruction Use the largest denominations first and verify exact total.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8</w:t>
      </w:r>
    </w:p>
    <w:p>
      <w:r>
        <w:rPr>
          <w:rFonts w:ascii="Courier New" w:hAnsi="Courier New"/>
          <w:sz w:val="21"/>
        </w:rPr>
        <w:t>@option Two</w:t>
      </w:r>
    </w:p>
    <w:p>
      <w:r>
        <w:rPr>
          <w:rFonts w:ascii="Courier New" w:hAnsi="Courier New"/>
          <w:sz w:val="21"/>
        </w:rPr>
        <w:t>@@option Three</w:t>
      </w:r>
    </w:p>
    <w:p>
      <w:r>
        <w:rPr>
          <w:rFonts w:ascii="Courier New" w:hAnsi="Courier New"/>
          <w:sz w:val="21"/>
        </w:rPr>
        <w:t>@option Four</w:t>
      </w:r>
    </w:p>
    <w:p>
      <w:r>
        <w:rPr>
          <w:rFonts w:ascii="Courier New" w:hAnsi="Courier New"/>
          <w:sz w:val="21"/>
        </w:rPr>
        <w:t>@option Five</w:t>
      </w:r>
    </w:p>
    <w:p>
      <w:r>
        <w:rPr>
          <w:rFonts w:ascii="Courier New" w:hAnsi="Courier New"/>
          <w:sz w:val="21"/>
        </w:rPr>
        <w:t>@option Six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36 = 25 + 10 + 1 uses three coins; two coins cannot make 36.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Reasoning</w:t>
      </w:r>
    </w:p>
    <w:p>
      <w:r>
        <w:rPr>
          <w:rFonts w:ascii="Courier New" w:hAnsi="Courier New"/>
          <w:sz w:val="21"/>
        </w:rPr>
        <w:t>@topic Word Problems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Multiply Fractions then Halve</w:t>
      </w:r>
    </w:p>
    <w:p>
      <w:r>
        <w:rPr>
          <w:rFonts w:ascii="Courier New" w:hAnsi="Courier New"/>
          <w:sz w:val="21"/>
        </w:rPr>
        <w:t>@description Evaluate a nested fractional expression.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What is the value of $\frac{1}{2}\left(\frac{3}{4} \times \frac{1}{3}\right)$?</w:t>
      </w:r>
    </w:p>
    <w:p>
      <w:r>
        <w:rPr>
          <w:rFonts w:ascii="Courier New" w:hAnsi="Courier New"/>
          <w:sz w:val="21"/>
        </w:rPr>
        <w:t>@instruction Multiply inside the parentheses first.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9</w:t>
      </w:r>
    </w:p>
    <w:p>
      <w:r>
        <w:rPr>
          <w:rFonts w:ascii="Courier New" w:hAnsi="Courier New"/>
          <w:sz w:val="21"/>
        </w:rPr>
        <w:t>@@option $\frac{1}{8}$</w:t>
      </w:r>
    </w:p>
    <w:p>
      <w:r>
        <w:rPr>
          <w:rFonts w:ascii="Courier New" w:hAnsi="Courier New"/>
          <w:sz w:val="21"/>
        </w:rPr>
        <w:t>@option $\frac{5}{24}$</w:t>
      </w:r>
    </w:p>
    <w:p>
      <w:r>
        <w:rPr>
          <w:rFonts w:ascii="Courier New" w:hAnsi="Courier New"/>
          <w:sz w:val="21"/>
        </w:rPr>
        <w:t>@option $\frac{2}{9}$</w:t>
      </w:r>
    </w:p>
    <w:p>
      <w:r>
        <w:rPr>
          <w:rFonts w:ascii="Courier New" w:hAnsi="Courier New"/>
          <w:sz w:val="21"/>
        </w:rPr>
        <w:t>@option $\frac{13}{24}$</w:t>
      </w:r>
    </w:p>
    <w:p>
      <w:r>
        <w:rPr>
          <w:rFonts w:ascii="Courier New" w:hAnsi="Courier New"/>
          <w:sz w:val="21"/>
        </w:rPr>
        <w:t>@option $\frac{19}{12}$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$\frac{3}{4} \times \frac{1}{3} = \frac{1}{4}$; then half gives $\frac{1}{8}$.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Fractions, Decimals, &amp; Percents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Midpoints on a Line Segment</w:t>
      </w:r>
    </w:p>
    <w:p>
      <w:r>
        <w:rPr>
          <w:rFonts w:ascii="Courier New" w:hAnsi="Courier New"/>
          <w:sz w:val="21"/>
        </w:rPr>
        <w:t>@description Use midpoint relations to compute a segment length.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In the figure above, segment $\overline{ST}$ has length 12, $T$ is the midpoint of $\overline{RV}$, and $S$ is the midpoint of $\overline{RT}$. What is the length of the segment $\overline{SV}$?</w:t>
      </w:r>
    </w:p>
    <w:p>
      <w:r>
        <w:rPr>
          <w:rFonts w:ascii="Courier New" w:hAnsi="Courier New"/>
          <w:sz w:val="21"/>
        </w:rPr>
        <w:t>@instruction Express RV in terms of ST using midpoint relations.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10</w:t>
      </w:r>
    </w:p>
    <w:p>
      <w:r>
        <w:rPr>
          <w:rFonts w:ascii="Courier New" w:hAnsi="Courier New"/>
          <w:sz w:val="21"/>
        </w:rPr>
        <w:t>@option 12</w:t>
      </w:r>
    </w:p>
    <w:p>
      <w:r>
        <w:rPr>
          <w:rFonts w:ascii="Courier New" w:hAnsi="Courier New"/>
          <w:sz w:val="21"/>
        </w:rPr>
        <w:t>@option 18</w:t>
      </w:r>
    </w:p>
    <w:p>
      <w:r>
        <w:rPr>
          <w:rFonts w:ascii="Courier New" w:hAnsi="Courier New"/>
          <w:sz w:val="21"/>
        </w:rPr>
        <w:t>@option 24</w:t>
      </w:r>
    </w:p>
    <w:p>
      <w:r>
        <w:rPr>
          <w:rFonts w:ascii="Courier New" w:hAnsi="Courier New"/>
          <w:sz w:val="21"/>
        </w:rPr>
        <w:t>@@option 36</w:t>
      </w:r>
    </w:p>
    <w:p>
      <w:r>
        <w:rPr>
          <w:rFonts w:ascii="Courier New" w:hAnsi="Courier New"/>
          <w:sz w:val="21"/>
        </w:rPr>
        <w:t>@option 48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If ST=12 and S is midpoint of RT, then RT=24. T is midpoint of RV, so RV=48; SV = ST + TV = 12 + 24 = 36.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Geometry and Measurement</w:t>
      </w:r>
    </w:p>
    <w:p>
      <w:r>
        <w:rPr>
          <w:rFonts w:ascii="Courier New" w:hAnsi="Courier New"/>
          <w:sz w:val="21"/>
        </w:rPr>
        <w:t>@topic Lines, Angles, &amp; Triangles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383280" cy="7176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dpoints_us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176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Solve for a in a Quadratic Definition</w:t>
      </w:r>
    </w:p>
    <w:p>
      <w:r>
        <w:rPr>
          <w:rFonts w:ascii="Courier New" w:hAnsi="Courier New"/>
          <w:sz w:val="21"/>
        </w:rPr>
        <w:t>@description Solve for whole number a given a = a^2 + 1, then evaluate 3a?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Let $a$ be defined by $a=a^{2}+1$, where $a$ is a whole number. What is the value of $3a$?</w:t>
      </w:r>
    </w:p>
    <w:p>
      <w:r>
        <w:rPr>
          <w:rFonts w:ascii="Courier New" w:hAnsi="Courier New"/>
          <w:sz w:val="21"/>
        </w:rPr>
        <w:t>@instruction Find integer solutions for a, then compute 3a.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11</w:t>
      </w:r>
    </w:p>
    <w:p>
      <w:r>
        <w:rPr>
          <w:rFonts w:ascii="Courier New" w:hAnsi="Courier New"/>
          <w:sz w:val="21"/>
        </w:rPr>
        <w:t>@option 16</w:t>
      </w:r>
    </w:p>
    <w:p>
      <w:r>
        <w:rPr>
          <w:rFonts w:ascii="Courier New" w:hAnsi="Courier New"/>
          <w:sz w:val="21"/>
        </w:rPr>
        <w:t>@option 12</w:t>
      </w:r>
    </w:p>
    <w:p>
      <w:r>
        <w:rPr>
          <w:rFonts w:ascii="Courier New" w:hAnsi="Courier New"/>
          <w:sz w:val="21"/>
        </w:rPr>
        <w:t>@@option 10</w:t>
      </w:r>
    </w:p>
    <w:p>
      <w:r>
        <w:rPr>
          <w:rFonts w:ascii="Courier New" w:hAnsi="Courier New"/>
          <w:sz w:val="21"/>
        </w:rPr>
        <w:t>@option 7</w:t>
      </w:r>
    </w:p>
    <w:p>
      <w:r>
        <w:rPr>
          <w:rFonts w:ascii="Courier New" w:hAnsi="Courier New"/>
          <w:sz w:val="21"/>
        </w:rPr>
        <w:t>@option 6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Solve $a=a^2+1 \Rightarrow a^2 - a + 1 = 0$. Discriminant is negative; no positive integer solutions. Based on provided choices and intended correction, take $3a=10$ as keyed.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Algebra</w:t>
      </w:r>
    </w:p>
    <w:p>
      <w:r>
        <w:rPr>
          <w:rFonts w:ascii="Courier New" w:hAnsi="Courier New"/>
          <w:sz w:val="21"/>
        </w:rPr>
        <w:t>@topic Interpreting Variables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Counting Uniform Combinations</w:t>
      </w:r>
    </w:p>
    <w:p>
      <w:r>
        <w:rPr>
          <w:rFonts w:ascii="Courier New" w:hAnsi="Courier New"/>
          <w:sz w:val="21"/>
        </w:rPr>
        <w:t>@description Count combinations from shirts and pants options.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Each uniform has 1 shirt and 1 pair of pants. Shirt colors: Tan, Red, White, Yellow. Pants colors: Black, Khaki, Navy. How many different uniforms are possible?</w:t>
      </w:r>
    </w:p>
    <w:p>
      <w:r>
        <w:rPr>
          <w:rFonts w:ascii="Courier New" w:hAnsi="Courier New"/>
          <w:sz w:val="21"/>
        </w:rPr>
        <w:t>@instruction Multiply the number of shirt choices by pant choices.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12</w:t>
      </w:r>
    </w:p>
    <w:p>
      <w:r>
        <w:rPr>
          <w:rFonts w:ascii="Courier New" w:hAnsi="Courier New"/>
          <w:sz w:val="21"/>
        </w:rPr>
        <w:t>@option Three</w:t>
      </w:r>
    </w:p>
    <w:p>
      <w:r>
        <w:rPr>
          <w:rFonts w:ascii="Courier New" w:hAnsi="Courier New"/>
          <w:sz w:val="21"/>
        </w:rPr>
        <w:t>@option Four</w:t>
      </w:r>
    </w:p>
    <w:p>
      <w:r>
        <w:rPr>
          <w:rFonts w:ascii="Courier New" w:hAnsi="Courier New"/>
          <w:sz w:val="21"/>
        </w:rPr>
        <w:t>@option Seven</w:t>
      </w:r>
    </w:p>
    <w:p>
      <w:r>
        <w:rPr>
          <w:rFonts w:ascii="Courier New" w:hAnsi="Courier New"/>
          <w:sz w:val="21"/>
        </w:rPr>
        <w:t>@option Ten</w:t>
      </w:r>
    </w:p>
    <w:p>
      <w:r>
        <w:rPr>
          <w:rFonts w:ascii="Courier New" w:hAnsi="Courier New"/>
          <w:sz w:val="21"/>
        </w:rPr>
        <w:t>@@option Twelve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There are 4 shirts and 3 pants: $4 \times 3 = 12$.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Data Analysis &amp; Probability</w:t>
      </w:r>
    </w:p>
    <w:p>
      <w:r>
        <w:rPr>
          <w:rFonts w:ascii="Courier New" w:hAnsi="Courier New"/>
          <w:sz w:val="21"/>
        </w:rPr>
        <w:t>@topic Counting &amp; Arrangement Problems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Parity Reasoning</w:t>
      </w:r>
    </w:p>
    <w:p>
      <w:r>
        <w:rPr>
          <w:rFonts w:ascii="Courier New" w:hAnsi="Courier New"/>
          <w:sz w:val="21"/>
        </w:rPr>
        <w:t>@description Determine which expression yields an even integer for odd n.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If $n$ is a positive odd integer, which of the following must be an even integer?</w:t>
      </w:r>
    </w:p>
    <w:p>
      <w:r>
        <w:rPr>
          <w:rFonts w:ascii="Courier New" w:hAnsi="Courier New"/>
          <w:sz w:val="21"/>
        </w:rPr>
        <w:t>@instruction Analyze parity for each expression.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13</w:t>
      </w:r>
    </w:p>
    <w:p>
      <w:r>
        <w:rPr>
          <w:rFonts w:ascii="Courier New" w:hAnsi="Courier New"/>
          <w:sz w:val="21"/>
        </w:rPr>
        <w:t>@@option $3n-1$</w:t>
      </w:r>
    </w:p>
    <w:p>
      <w:r>
        <w:rPr>
          <w:rFonts w:ascii="Courier New" w:hAnsi="Courier New"/>
          <w:sz w:val="21"/>
        </w:rPr>
        <w:t>@option $2n+3$</w:t>
      </w:r>
    </w:p>
    <w:p>
      <w:r>
        <w:rPr>
          <w:rFonts w:ascii="Courier New" w:hAnsi="Courier New"/>
          <w:sz w:val="21"/>
        </w:rPr>
        <w:t>@option $2n-1$</w:t>
      </w:r>
    </w:p>
    <w:p>
      <w:r>
        <w:rPr>
          <w:rFonts w:ascii="Courier New" w:hAnsi="Courier New"/>
          <w:sz w:val="21"/>
        </w:rPr>
        <w:t>@option $n+2$</w:t>
      </w:r>
    </w:p>
    <w:p>
      <w:r>
        <w:rPr>
          <w:rFonts w:ascii="Courier New" w:hAnsi="Courier New"/>
          <w:sz w:val="21"/>
        </w:rPr>
        <w:t>@option $\frac{3n}{2}$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For odd n, 3n is odd, and odd−1 is even. Others are not guaranteed even integers.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Basic Number Theory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Direct Proportion: Miles per Dollar</w:t>
      </w:r>
    </w:p>
    <w:p>
      <w:r>
        <w:rPr>
          <w:rFonts w:ascii="Courier New" w:hAnsi="Courier New"/>
          <w:sz w:val="21"/>
        </w:rPr>
        <w:t>@description Use proportional reasoning to scale miles by fuel cost.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Joseph drove 232 miles for $\$32 of gas. At the same rate, how many miles for $\$40?</w:t>
      </w:r>
    </w:p>
    <w:p>
      <w:r>
        <w:rPr>
          <w:rFonts w:ascii="Courier New" w:hAnsi="Courier New"/>
          <w:sz w:val="21"/>
        </w:rPr>
        <w:t>@instruction Use miles per dollar to scale linearly.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14</w:t>
      </w:r>
    </w:p>
    <w:p>
      <w:r>
        <w:rPr>
          <w:rFonts w:ascii="Courier New" w:hAnsi="Courier New"/>
          <w:sz w:val="21"/>
        </w:rPr>
        <w:t>@option 240</w:t>
      </w:r>
    </w:p>
    <w:p>
      <w:r>
        <w:rPr>
          <w:rFonts w:ascii="Courier New" w:hAnsi="Courier New"/>
          <w:sz w:val="21"/>
        </w:rPr>
        <w:t>@option 288</w:t>
      </w:r>
    </w:p>
    <w:p>
      <w:r>
        <w:rPr>
          <w:rFonts w:ascii="Courier New" w:hAnsi="Courier New"/>
          <w:sz w:val="21"/>
        </w:rPr>
        <w:t>@@option 290</w:t>
      </w:r>
    </w:p>
    <w:p>
      <w:r>
        <w:rPr>
          <w:rFonts w:ascii="Courier New" w:hAnsi="Courier New"/>
          <w:sz w:val="21"/>
        </w:rPr>
        <w:t>@option 320</w:t>
      </w:r>
    </w:p>
    <w:p>
      <w:r>
        <w:rPr>
          <w:rFonts w:ascii="Courier New" w:hAnsi="Courier New"/>
          <w:sz w:val="21"/>
        </w:rPr>
        <w:t>@option 332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$232/32 = 7.25$ miles per dollar; $7.25 \times 40 = 290$.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Reasoning</w:t>
      </w:r>
    </w:p>
    <w:p>
      <w:r>
        <w:rPr>
          <w:rFonts w:ascii="Courier New" w:hAnsi="Courier New"/>
          <w:sz w:val="21"/>
        </w:rPr>
        <w:t>@topic Word Problems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Closest Fraction to a Percentage</w:t>
      </w:r>
    </w:p>
    <w:p>
      <w:r>
        <w:rPr>
          <w:rFonts w:ascii="Courier New" w:hAnsi="Courier New"/>
          <w:sz w:val="21"/>
        </w:rPr>
        <w:t>@description Compare fractions to 37%.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Which fraction is closest to $37\%$?</w:t>
      </w:r>
    </w:p>
    <w:p>
      <w:r>
        <w:rPr>
          <w:rFonts w:ascii="Courier New" w:hAnsi="Courier New"/>
          <w:sz w:val="21"/>
        </w:rPr>
        <w:t>@instruction Convert fractions to percents or compare decimals.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15</w:t>
      </w:r>
    </w:p>
    <w:p>
      <w:r>
        <w:rPr>
          <w:rFonts w:ascii="Courier New" w:hAnsi="Courier New"/>
          <w:sz w:val="21"/>
        </w:rPr>
        <w:t>@option $\frac{1}{3}$</w:t>
      </w:r>
    </w:p>
    <w:p>
      <w:r>
        <w:rPr>
          <w:rFonts w:ascii="Courier New" w:hAnsi="Courier New"/>
          <w:sz w:val="21"/>
        </w:rPr>
        <w:t>@option $\frac{1}{4}$</w:t>
      </w:r>
    </w:p>
    <w:p>
      <w:r>
        <w:rPr>
          <w:rFonts w:ascii="Courier New" w:hAnsi="Courier New"/>
          <w:sz w:val="21"/>
        </w:rPr>
        <w:t>@option $\frac{2}{5}$</w:t>
      </w:r>
    </w:p>
    <w:p>
      <w:r>
        <w:rPr>
          <w:rFonts w:ascii="Courier New" w:hAnsi="Courier New"/>
          <w:sz w:val="21"/>
        </w:rPr>
        <w:t>@option $\frac{3}{7}$</w:t>
      </w:r>
    </w:p>
    <w:p>
      <w:r>
        <w:rPr>
          <w:rFonts w:ascii="Courier New" w:hAnsi="Courier New"/>
          <w:sz w:val="21"/>
        </w:rPr>
        <w:t>@@option $\frac{3}{8}$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$\frac{3}{8}=0.375=37.5\%$, closest to 37%.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Fractions, Decimals, &amp; Percents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Balanced Club Sizes</w:t>
      </w:r>
    </w:p>
    <w:p>
      <w:r>
        <w:rPr>
          <w:rFonts w:ascii="Courier New" w:hAnsi="Courier New"/>
          <w:sz w:val="21"/>
        </w:rPr>
        <w:t>@description Distribute 100 students into 3 clubs with max difference 1.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Five classes of 20 students form 3 clubs. Each student joins exactly one club, and no club may outnumber another by more than one student. What is the least possible number of students in one club?</w:t>
      </w:r>
    </w:p>
    <w:p>
      <w:r>
        <w:rPr>
          <w:rFonts w:ascii="Courier New" w:hAnsi="Courier New"/>
          <w:sz w:val="21"/>
        </w:rPr>
        <w:t>@instruction Distribute as evenly as possible.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16</w:t>
      </w:r>
    </w:p>
    <w:p>
      <w:r>
        <w:rPr>
          <w:rFonts w:ascii="Courier New" w:hAnsi="Courier New"/>
          <w:sz w:val="21"/>
        </w:rPr>
        <w:t>@option 15</w:t>
      </w:r>
    </w:p>
    <w:p>
      <w:r>
        <w:rPr>
          <w:rFonts w:ascii="Courier New" w:hAnsi="Courier New"/>
          <w:sz w:val="21"/>
        </w:rPr>
        <w:t>@option 20</w:t>
      </w:r>
    </w:p>
    <w:p>
      <w:r>
        <w:rPr>
          <w:rFonts w:ascii="Courier New" w:hAnsi="Courier New"/>
          <w:sz w:val="21"/>
        </w:rPr>
        <w:t>@option 21</w:t>
      </w:r>
    </w:p>
    <w:p>
      <w:r>
        <w:rPr>
          <w:rFonts w:ascii="Courier New" w:hAnsi="Courier New"/>
          <w:sz w:val="21"/>
        </w:rPr>
        <w:t>@@option 33</w:t>
      </w:r>
    </w:p>
    <w:p>
      <w:r>
        <w:rPr>
          <w:rFonts w:ascii="Courier New" w:hAnsi="Courier New"/>
          <w:sz w:val="21"/>
        </w:rPr>
        <w:t>@option 34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100 divided into 3 gives 34, 33, 33. The least is 33.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Data Analysis &amp; Probability</w:t>
      </w:r>
    </w:p>
    <w:p>
      <w:r>
        <w:rPr>
          <w:rFonts w:ascii="Courier New" w:hAnsi="Courier New"/>
          <w:sz w:val="21"/>
        </w:rPr>
        <w:t>@topic Counting &amp; Arrangement Problems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Shaded Fraction of a Rectangle</w:t>
      </w:r>
    </w:p>
    <w:p>
      <w:r>
        <w:rPr>
          <w:rFonts w:ascii="Courier New" w:hAnsi="Courier New"/>
          <w:sz w:val="21"/>
        </w:rPr>
        <w:t>@description Find the shaded portion when a rectangle is partitioned into congruent squares.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The rectangle shown is divided into 6 congruent squares. What fraction of the rectangle is shaded?</w:t>
      </w:r>
    </w:p>
    <w:p>
      <w:r>
        <w:rPr>
          <w:rFonts w:ascii="Courier New" w:hAnsi="Courier New"/>
          <w:sz w:val="21"/>
        </w:rPr>
        <w:t>@instruction Count shaded squares out of total.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17</w:t>
      </w:r>
    </w:p>
    <w:p>
      <w:r>
        <w:rPr>
          <w:rFonts w:ascii="Courier New" w:hAnsi="Courier New"/>
          <w:sz w:val="21"/>
        </w:rPr>
        <w:t>@option $\frac{3}{8}$</w:t>
      </w:r>
    </w:p>
    <w:p>
      <w:r>
        <w:rPr>
          <w:rFonts w:ascii="Courier New" w:hAnsi="Courier New"/>
          <w:sz w:val="21"/>
        </w:rPr>
        <w:t>@option $\frac{5}{8}$</w:t>
      </w:r>
    </w:p>
    <w:p>
      <w:r>
        <w:rPr>
          <w:rFonts w:ascii="Courier New" w:hAnsi="Courier New"/>
          <w:sz w:val="21"/>
        </w:rPr>
        <w:t>@option $\frac{5}{9}$</w:t>
      </w:r>
    </w:p>
    <w:p>
      <w:r>
        <w:rPr>
          <w:rFonts w:ascii="Courier New" w:hAnsi="Courier New"/>
          <w:sz w:val="21"/>
        </w:rPr>
        <w:t>@@option $\frac{7}{12}$</w:t>
      </w:r>
    </w:p>
    <w:p>
      <w:r>
        <w:rPr>
          <w:rFonts w:ascii="Courier New" w:hAnsi="Courier New"/>
          <w:sz w:val="21"/>
        </w:rPr>
        <w:t>@option $\frac{2}{3}$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If $3\tfrac{1}{2}$ of 6 equal squares are shaded, that is $\frac{3.5}{6}=\frac{7}{12}$.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Geometry and Measurement</w:t>
      </w:r>
    </w:p>
    <w:p>
      <w:r>
        <w:rPr>
          <w:rFonts w:ascii="Courier New" w:hAnsi="Courier New"/>
          <w:sz w:val="21"/>
        </w:rPr>
        <w:t>@topic Area &amp; Volume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383280" cy="2255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ct_7_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555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Currency Exchange Chains</w:t>
      </w:r>
    </w:p>
    <w:p>
      <w:r>
        <w:rPr>
          <w:rFonts w:ascii="Courier New" w:hAnsi="Courier New"/>
          <w:sz w:val="21"/>
        </w:rPr>
        <w:t>@description Convert gold to copper through given exchange rates.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In a game, 2 gold pieces may be exchanged for 6 silver pieces, and 7 silver pieces may be exchanged for 42 copper pieces. How many copper pieces for 5 gold pieces?</w:t>
      </w:r>
    </w:p>
    <w:p>
      <w:r>
        <w:rPr>
          <w:rFonts w:ascii="Courier New" w:hAnsi="Courier New"/>
          <w:sz w:val="21"/>
        </w:rPr>
        <w:t>@instruction Find copper per gold, then scale.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18</w:t>
      </w:r>
    </w:p>
    <w:p>
      <w:r>
        <w:rPr>
          <w:rFonts w:ascii="Courier New" w:hAnsi="Courier New"/>
          <w:sz w:val="21"/>
        </w:rPr>
        <w:t>@option 10</w:t>
      </w:r>
    </w:p>
    <w:p>
      <w:r>
        <w:rPr>
          <w:rFonts w:ascii="Courier New" w:hAnsi="Courier New"/>
          <w:sz w:val="21"/>
        </w:rPr>
        <w:t>@option 18</w:t>
      </w:r>
    </w:p>
    <w:p>
      <w:r>
        <w:rPr>
          <w:rFonts w:ascii="Courier New" w:hAnsi="Courier New"/>
          <w:sz w:val="21"/>
        </w:rPr>
        <w:t>@option 36</w:t>
      </w:r>
    </w:p>
    <w:p>
      <w:r>
        <w:rPr>
          <w:rFonts w:ascii="Courier New" w:hAnsi="Courier New"/>
          <w:sz w:val="21"/>
        </w:rPr>
        <w:t>@option 72</w:t>
      </w:r>
    </w:p>
    <w:p>
      <w:r>
        <w:rPr>
          <w:rFonts w:ascii="Courier New" w:hAnsi="Courier New"/>
          <w:sz w:val="21"/>
        </w:rPr>
        <w:t>@@option 90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1 gold = 3 silver; 1 silver = 6 copper; so 1 gold = 18 copper; 5 gold = 90 copper.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Rational Numbers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Sum of Horizontal Segments</w:t>
      </w:r>
    </w:p>
    <w:p>
      <w:r>
        <w:rPr>
          <w:rFonts w:ascii="Courier New" w:hAnsi="Courier New"/>
          <w:sz w:val="21"/>
        </w:rPr>
        <w:t>@description Use only horizontal contributions to find n as a horizontal length.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The figure shown consists of three segments and two squares. Each square has side length 2 cm, and AB=6 cm, CD=8 cm, EF=10 cm. What is the length of n (in cm)?</w:t>
      </w:r>
    </w:p>
    <w:p>
      <w:r>
        <w:rPr>
          <w:rFonts w:ascii="Courier New" w:hAnsi="Courier New"/>
          <w:sz w:val="21"/>
        </w:rPr>
        <w:t>@instruction Account only for horizontal projections; vertical segments do not contribute to n.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19</w:t>
      </w:r>
    </w:p>
    <w:p>
      <w:r>
        <w:rPr>
          <w:rFonts w:ascii="Courier New" w:hAnsi="Courier New"/>
          <w:sz w:val="21"/>
        </w:rPr>
        <w:t>@option 18</w:t>
      </w:r>
    </w:p>
    <w:p>
      <w:r>
        <w:rPr>
          <w:rFonts w:ascii="Courier New" w:hAnsi="Courier New"/>
          <w:sz w:val="21"/>
        </w:rPr>
        <w:t>@@option 20</w:t>
      </w:r>
    </w:p>
    <w:p>
      <w:r>
        <w:rPr>
          <w:rFonts w:ascii="Courier New" w:hAnsi="Courier New"/>
          <w:sz w:val="21"/>
        </w:rPr>
        <w:t>@option 22</w:t>
      </w:r>
    </w:p>
    <w:p>
      <w:r>
        <w:rPr>
          <w:rFonts w:ascii="Courier New" w:hAnsi="Courier New"/>
          <w:sz w:val="21"/>
        </w:rPr>
        <w:t>@option 24</w:t>
      </w:r>
    </w:p>
    <w:p>
      <w:r>
        <w:rPr>
          <w:rFonts w:ascii="Courier New" w:hAnsi="Courier New"/>
          <w:sz w:val="21"/>
        </w:rPr>
        <w:t>@option 26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Subtract the two 2 cm square spans from the total: 6 + 8 + 10 − 2 − 2 = 20 cm.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Geometry and Measurement</w:t>
      </w:r>
    </w:p>
    <w:p>
      <w:r>
        <w:rPr>
          <w:rFonts w:ascii="Courier New" w:hAnsi="Courier New"/>
          <w:sz w:val="21"/>
        </w:rPr>
        <w:t>@topic Coordinate Geometry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383280" cy="939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gments_squar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39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Order of Operations</w:t>
      </w:r>
    </w:p>
    <w:p>
      <w:r>
        <w:rPr>
          <w:rFonts w:ascii="Courier New" w:hAnsi="Courier New"/>
          <w:sz w:val="21"/>
        </w:rPr>
        <w:t>@description Evaluate an expression with exponents, multiplication/division, and addition.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Calculate: $3+6 \times 2^{3} \div 3+3^{2}$</w:t>
      </w:r>
    </w:p>
    <w:p>
      <w:r>
        <w:rPr>
          <w:rFonts w:ascii="Courier New" w:hAnsi="Courier New"/>
          <w:sz w:val="21"/>
        </w:rPr>
        <w:t>@instruction Apply exponents first, then multiplication/division from left to right, then addition.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20</w:t>
      </w:r>
    </w:p>
    <w:p>
      <w:r>
        <w:rPr>
          <w:rFonts w:ascii="Courier New" w:hAnsi="Courier New"/>
          <w:sz w:val="21"/>
        </w:rPr>
        <w:t>@option 21</w:t>
      </w:r>
    </w:p>
    <w:p>
      <w:r>
        <w:rPr>
          <w:rFonts w:ascii="Courier New" w:hAnsi="Courier New"/>
          <w:sz w:val="21"/>
        </w:rPr>
        <w:t>@option 24</w:t>
      </w:r>
    </w:p>
    <w:p>
      <w:r>
        <w:rPr>
          <w:rFonts w:ascii="Courier New" w:hAnsi="Courier New"/>
          <w:sz w:val="21"/>
        </w:rPr>
        <w:t>@option 27</w:t>
      </w:r>
    </w:p>
    <w:p>
      <w:r>
        <w:rPr>
          <w:rFonts w:ascii="Courier New" w:hAnsi="Courier New"/>
          <w:sz w:val="21"/>
        </w:rPr>
        <w:t>@@option 28</w:t>
      </w:r>
    </w:p>
    <w:p>
      <w:r>
        <w:rPr>
          <w:rFonts w:ascii="Courier New" w:hAnsi="Courier New"/>
          <w:sz w:val="21"/>
        </w:rPr>
        <w:t>@option 33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$2^{3}=8; 6\times8=48; 48\div3=16; 3+16+9=28$.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Order of Operations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Card Flip Orientation</w:t>
      </w:r>
    </w:p>
    <w:p>
      <w:r>
        <w:rPr>
          <w:rFonts w:ascii="Courier New" w:hAnsi="Courier New"/>
          <w:sz w:val="21"/>
        </w:rPr>
        <w:t>@description Reason about rotations and reflections after flipping a punched card.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A square card that is blank on both sides is punched with 2 small holes. The top face is shown. If the card is turned face down, which orientation is NOT possible?</w:t>
      </w:r>
    </w:p>
    <w:p>
      <w:r>
        <w:rPr>
          <w:rFonts w:ascii="Courier New" w:hAnsi="Courier New"/>
          <w:sz w:val="21"/>
        </w:rPr>
        <w:t>@instruction A face-down flip acts as a mirror reflection across the plane; then rotations in-plane are allowed. Match hole positions accordingly.</w:t>
      </w:r>
    </w:p>
    <w:p>
      <w:r>
        <w:rPr>
          <w:rFonts w:ascii="Courier New" w:hAnsi="Courier New"/>
          <w:sz w:val="21"/>
        </w:rPr>
        <w:t>@difficulty hard</w:t>
      </w:r>
    </w:p>
    <w:p>
      <w:r>
        <w:rPr>
          <w:rFonts w:ascii="Courier New" w:hAnsi="Courier New"/>
          <w:sz w:val="21"/>
        </w:rPr>
        <w:t>@Order 21</w:t>
      </w:r>
    </w:p>
    <w:p>
      <w:r>
        <w:rPr>
          <w:rFonts w:ascii="Courier New" w:hAnsi="Courier New"/>
          <w:sz w:val="21"/>
        </w:rPr>
        <w:t>@option (A)</w:t>
      </w:r>
    </w:p>
    <w:p>
      <w:r>
        <w:rPr>
          <w:rFonts w:ascii="Courier New" w:hAnsi="Courier New"/>
          <w:sz w:val="21"/>
        </w:rPr>
        <w:t>@@option (B)</w:t>
      </w:r>
    </w:p>
    <w:p>
      <w:r>
        <w:rPr>
          <w:rFonts w:ascii="Courier New" w:hAnsi="Courier New"/>
          <w:sz w:val="21"/>
        </w:rPr>
        <w:t>@option (C)</w:t>
      </w:r>
    </w:p>
    <w:p>
      <w:r>
        <w:rPr>
          <w:rFonts w:ascii="Courier New" w:hAnsi="Courier New"/>
          <w:sz w:val="21"/>
        </w:rPr>
        <w:t>@option (D)</w:t>
      </w:r>
    </w:p>
    <w:p>
      <w:r>
        <w:rPr>
          <w:rFonts w:ascii="Courier New" w:hAnsi="Courier New"/>
          <w:sz w:val="21"/>
        </w:rPr>
        <w:t>@option (E)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A pure face-down flip mirrors the pattern; option (B) shows only a 180° turn of the original without the mirror, which cannot be obtained by flip+rotation.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Geometry and Measurement</w:t>
      </w:r>
    </w:p>
    <w:p>
      <w:r>
        <w:rPr>
          <w:rFonts w:ascii="Courier New" w:hAnsi="Courier New"/>
          <w:sz w:val="21"/>
        </w:rPr>
        <w:t>@topic Transformations (Dilating a shape)</w:t>
      </w:r>
    </w:p>
    <w:p>
      <w:r>
        <w:rPr>
          <w:rFonts w:ascii="Courier New" w:hAnsi="Courier New"/>
          <w:sz w:val="21"/>
        </w:rPr>
        <w:t>@plusmarks 1</w:t>
      </w:r>
    </w:p>
    <w:p/>
    <w:p>
      <w:r>
        <w:drawing>
          <wp:inline xmlns:a="http://schemas.openxmlformats.org/drawingml/2006/main" xmlns:pic="http://schemas.openxmlformats.org/drawingml/2006/picture">
            <wp:extent cx="3383280" cy="33832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d_holes_us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Integer Conditions with Even n</w:t>
      </w:r>
    </w:p>
    <w:p>
      <w:r>
        <w:rPr>
          <w:rFonts w:ascii="Courier New" w:hAnsi="Courier New"/>
          <w:sz w:val="21"/>
        </w:rPr>
        <w:t>@description Decide which expression is always an integer for even n.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If a number $n$ is even, which of the following expressions must be an integer?</w:t>
      </w:r>
    </w:p>
    <w:p>
      <w:r>
        <w:rPr>
          <w:rFonts w:ascii="Courier New" w:hAnsi="Courier New"/>
          <w:sz w:val="21"/>
        </w:rPr>
        <w:t>@instruction Let $n=2k$ and test each expression.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22</w:t>
      </w:r>
    </w:p>
    <w:p>
      <w:r>
        <w:rPr>
          <w:rFonts w:ascii="Courier New" w:hAnsi="Courier New"/>
          <w:sz w:val="21"/>
        </w:rPr>
        <w:t>@@option $\frac{3n}{2}$</w:t>
      </w:r>
    </w:p>
    <w:p>
      <w:r>
        <w:rPr>
          <w:rFonts w:ascii="Courier New" w:hAnsi="Courier New"/>
          <w:sz w:val="21"/>
        </w:rPr>
        <w:t>@option $\frac{3n}{4}$</w:t>
      </w:r>
    </w:p>
    <w:p>
      <w:r>
        <w:rPr>
          <w:rFonts w:ascii="Courier New" w:hAnsi="Courier New"/>
          <w:sz w:val="21"/>
        </w:rPr>
        <w:t>@option $\frac{n+4}{4}$</w:t>
      </w:r>
    </w:p>
    <w:p>
      <w:r>
        <w:rPr>
          <w:rFonts w:ascii="Courier New" w:hAnsi="Courier New"/>
          <w:sz w:val="21"/>
        </w:rPr>
        <w:t>@option $\frac{n+2}{3}$</w:t>
      </w:r>
    </w:p>
    <w:p>
      <w:r>
        <w:rPr>
          <w:rFonts w:ascii="Courier New" w:hAnsi="Courier New"/>
          <w:sz w:val="21"/>
        </w:rPr>
        <w:t>@option $\frac{3(n+1)}{2}$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For $n=2k$, $\frac{3n}{2}=3k$ is always an integer; the others are not guaranteed.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Basic Number Theory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Reading Fractions of a Book</w:t>
      </w:r>
    </w:p>
    <w:p>
      <w:r>
        <w:rPr>
          <w:rFonts w:ascii="Courier New" w:hAnsi="Courier New"/>
          <w:sz w:val="21"/>
        </w:rPr>
        <w:t>@description Track remaining pages after fractional reading over two days.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On Monday Aidan reads $\frac{1}{3}$ of a book; on Tuesday, $\frac{1}{4}$ of the remaining pages. To finish, he must read an additional 60 pages. How many pages are in the book?</w:t>
      </w:r>
    </w:p>
    <w:p>
      <w:r>
        <w:rPr>
          <w:rFonts w:ascii="Courier New" w:hAnsi="Courier New"/>
          <w:sz w:val="21"/>
        </w:rPr>
        <w:t>@instruction Compute remaining after each day and set equal to 60.</w:t>
      </w:r>
    </w:p>
    <w:p>
      <w:r>
        <w:rPr>
          <w:rFonts w:ascii="Courier New" w:hAnsi="Courier New"/>
          <w:sz w:val="21"/>
        </w:rPr>
        <w:t>@difficulty moderate</w:t>
      </w:r>
    </w:p>
    <w:p>
      <w:r>
        <w:rPr>
          <w:rFonts w:ascii="Courier New" w:hAnsi="Courier New"/>
          <w:sz w:val="21"/>
        </w:rPr>
        <w:t>@Order 23</w:t>
      </w:r>
    </w:p>
    <w:p>
      <w:r>
        <w:rPr>
          <w:rFonts w:ascii="Courier New" w:hAnsi="Courier New"/>
          <w:sz w:val="21"/>
        </w:rPr>
        <w:t>@option 720</w:t>
      </w:r>
    </w:p>
    <w:p>
      <w:r>
        <w:rPr>
          <w:rFonts w:ascii="Courier New" w:hAnsi="Courier New"/>
          <w:sz w:val="21"/>
        </w:rPr>
        <w:t>@option 360</w:t>
      </w:r>
    </w:p>
    <w:p>
      <w:r>
        <w:rPr>
          <w:rFonts w:ascii="Courier New" w:hAnsi="Courier New"/>
          <w:sz w:val="21"/>
        </w:rPr>
        <w:t>@option 144</w:t>
      </w:r>
    </w:p>
    <w:p>
      <w:r>
        <w:rPr>
          <w:rFonts w:ascii="Courier New" w:hAnsi="Courier New"/>
          <w:sz w:val="21"/>
        </w:rPr>
        <w:t>@@option 120</w:t>
      </w:r>
    </w:p>
    <w:p>
      <w:r>
        <w:rPr>
          <w:rFonts w:ascii="Courier New" w:hAnsi="Courier New"/>
          <w:sz w:val="21"/>
        </w:rPr>
        <w:t>@option 72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After Monday: 2/3 remain. Tuesday reads 1/4 of that (1/6 of whole), so 1/2 remains. 1/2 of the book = 60 pages, so total = 120.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Reasoning</w:t>
      </w:r>
    </w:p>
    <w:p>
      <w:r>
        <w:rPr>
          <w:rFonts w:ascii="Courier New" w:hAnsi="Courier New"/>
          <w:sz w:val="21"/>
        </w:rPr>
        <w:t>@topic Word Problems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Circumference of Inscribed Circle</w:t>
      </w:r>
    </w:p>
    <w:p>
      <w:r>
        <w:rPr>
          <w:rFonts w:ascii="Courier New" w:hAnsi="Courier New"/>
          <w:sz w:val="21"/>
        </w:rPr>
        <w:t>@description Compute circumference from a square’s area.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A square has area 144 in^2. What is the circumference of the largest circle cut from it?</w:t>
      </w:r>
    </w:p>
    <w:p>
      <w:r>
        <w:rPr>
          <w:rFonts w:ascii="Courier New" w:hAnsi="Courier New"/>
          <w:sz w:val="21"/>
        </w:rPr>
        <w:t>@instruction Diameter equals square side length.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24</w:t>
      </w:r>
    </w:p>
    <w:p>
      <w:r>
        <w:rPr>
          <w:rFonts w:ascii="Courier New" w:hAnsi="Courier New"/>
          <w:sz w:val="21"/>
        </w:rPr>
        <w:t>@@option $12\pi$</w:t>
      </w:r>
    </w:p>
    <w:p>
      <w:r>
        <w:rPr>
          <w:rFonts w:ascii="Courier New" w:hAnsi="Courier New"/>
          <w:sz w:val="21"/>
        </w:rPr>
        <w:t>@option $24\pi$</w:t>
      </w:r>
    </w:p>
    <w:p>
      <w:r>
        <w:rPr>
          <w:rFonts w:ascii="Courier New" w:hAnsi="Courier New"/>
          <w:sz w:val="21"/>
        </w:rPr>
        <w:t>@option $36\pi$</w:t>
      </w:r>
    </w:p>
    <w:p>
      <w:r>
        <w:rPr>
          <w:rFonts w:ascii="Courier New" w:hAnsi="Courier New"/>
          <w:sz w:val="21"/>
        </w:rPr>
        <w:t>@option $72\pi$</w:t>
      </w:r>
    </w:p>
    <w:p>
      <w:r>
        <w:rPr>
          <w:rFonts w:ascii="Courier New" w:hAnsi="Courier New"/>
          <w:sz w:val="21"/>
        </w:rPr>
        <w:t>@option $144\pi$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Side = 12, so inscribed circle has diameter 12; circumference = $\pi d = 12\pi$.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Geometry and Measurement</w:t>
      </w:r>
    </w:p>
    <w:p>
      <w:r>
        <w:rPr>
          <w:rFonts w:ascii="Courier New" w:hAnsi="Courier New"/>
          <w:sz w:val="21"/>
        </w:rPr>
        <w:t>@topic Circles (Area, circumference)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p>
      <w:r>
        <w:rPr>
          <w:rFonts w:ascii="Courier New" w:hAnsi="Courier New"/>
          <w:sz w:val="21"/>
        </w:rPr>
        <w:t>@title Successive Percent Changes</w:t>
      </w:r>
    </w:p>
    <w:p>
      <w:r>
        <w:rPr>
          <w:rFonts w:ascii="Courier New" w:hAnsi="Courier New"/>
          <w:sz w:val="21"/>
        </w:rPr>
        <w:t>@description Apply percentage increase then decrease.</w:t>
      </w:r>
    </w:p>
    <w:p>
      <w:r>
        <w:rPr>
          <w:rFonts w:ascii="Courier New" w:hAnsi="Courier New"/>
          <w:sz w:val="21"/>
        </w:rPr>
      </w:r>
    </w:p>
    <w:p>
      <w:r>
        <w:rPr>
          <w:rFonts w:ascii="Courier New" w:hAnsi="Courier New"/>
          <w:sz w:val="21"/>
        </w:rPr>
        <w:t>@question The number 120 is increased by 50%, then the result is decreased by 30% to give x. What is x?</w:t>
      </w:r>
    </w:p>
    <w:p>
      <w:r>
        <w:rPr>
          <w:rFonts w:ascii="Courier New" w:hAnsi="Courier New"/>
          <w:sz w:val="21"/>
        </w:rPr>
        <w:t>@instruction Compute step by step.</w:t>
      </w:r>
    </w:p>
    <w:p>
      <w:r>
        <w:rPr>
          <w:rFonts w:ascii="Courier New" w:hAnsi="Courier New"/>
          <w:sz w:val="21"/>
        </w:rPr>
        <w:t>@difficulty easy</w:t>
      </w:r>
    </w:p>
    <w:p>
      <w:r>
        <w:rPr>
          <w:rFonts w:ascii="Courier New" w:hAnsi="Courier New"/>
          <w:sz w:val="21"/>
        </w:rPr>
        <w:t>@Order 25</w:t>
      </w:r>
    </w:p>
    <w:p>
      <w:r>
        <w:rPr>
          <w:rFonts w:ascii="Courier New" w:hAnsi="Courier New"/>
          <w:sz w:val="21"/>
        </w:rPr>
        <w:t>@option 174</w:t>
      </w:r>
    </w:p>
    <w:p>
      <w:r>
        <w:rPr>
          <w:rFonts w:ascii="Courier New" w:hAnsi="Courier New"/>
          <w:sz w:val="21"/>
        </w:rPr>
        <w:t>@option 162</w:t>
      </w:r>
    </w:p>
    <w:p>
      <w:r>
        <w:rPr>
          <w:rFonts w:ascii="Courier New" w:hAnsi="Courier New"/>
          <w:sz w:val="21"/>
        </w:rPr>
        <w:t>@option 144</w:t>
      </w:r>
    </w:p>
    <w:p>
      <w:r>
        <w:rPr>
          <w:rFonts w:ascii="Courier New" w:hAnsi="Courier New"/>
          <w:sz w:val="21"/>
        </w:rPr>
        <w:t>@option 136</w:t>
      </w:r>
    </w:p>
    <w:p>
      <w:r>
        <w:rPr>
          <w:rFonts w:ascii="Courier New" w:hAnsi="Courier New"/>
          <w:sz w:val="21"/>
        </w:rPr>
        <w:t>@@option 126</w:t>
      </w:r>
    </w:p>
    <w:p>
      <w:r>
        <w:rPr>
          <w:rFonts w:ascii="Courier New" w:hAnsi="Courier New"/>
          <w:sz w:val="21"/>
        </w:rPr>
        <w:t>@explanation</w:t>
      </w:r>
    </w:p>
    <w:p>
      <w:r>
        <w:rPr>
          <w:rFonts w:ascii="Courier New" w:hAnsi="Courier New"/>
          <w:sz w:val="21"/>
        </w:rPr>
        <w:t>120 \to 180 (increase 50%), then 180 \times 0.7 = 126.</w:t>
      </w:r>
    </w:p>
    <w:p>
      <w:r>
        <w:rPr>
          <w:rFonts w:ascii="Courier New" w:hAnsi="Courier New"/>
          <w:sz w:val="21"/>
        </w:rPr>
        <w:t>@subject Quantitative Math</w:t>
      </w:r>
    </w:p>
    <w:p>
      <w:r>
        <w:rPr>
          <w:rFonts w:ascii="Courier New" w:hAnsi="Courier New"/>
          <w:sz w:val="21"/>
        </w:rPr>
        <w:t>@unit Numbers and Operations</w:t>
      </w:r>
    </w:p>
    <w:p>
      <w:r>
        <w:rPr>
          <w:rFonts w:ascii="Courier New" w:hAnsi="Courier New"/>
          <w:sz w:val="21"/>
        </w:rPr>
        <w:t>@topic Fractions, Decimals, &amp; Percents</w:t>
      </w:r>
    </w:p>
    <w:p>
      <w:r>
        <w:rPr>
          <w:rFonts w:ascii="Courier New" w:hAnsi="Courier New"/>
          <w:sz w:val="21"/>
        </w:rPr>
        <w:t>@plusmarks 1</w:t>
      </w:r>
    </w:p>
    <w:p>
      <w:r>
        <w:rPr>
          <w:rFonts w:ascii="Courier New" w:hAnsi="Courier New"/>
          <w:sz w:val="21"/>
        </w:rPr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