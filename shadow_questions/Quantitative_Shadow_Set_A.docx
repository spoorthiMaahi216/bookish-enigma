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1"/>
        </w:rPr>
        <w:t>@title Quantitative Reasoning Shadow Set A</w:t>
      </w:r>
    </w:p>
    <w:p>
      <w:r>
        <w:rPr>
          <w:rFonts w:ascii="Courier New" w:hAnsi="Courier New"/>
          <w:sz w:val="21"/>
        </w:rPr>
        <w:t>@description 25 MCQ shadow questions inspired by provided base set with images where applicable</w:t>
      </w:r>
    </w:p>
    <w:p>
      <w:r>
        <w:rPr>
          <w:rFonts w:ascii="Courier New" w:hAnsi="Courier New"/>
          <w:sz w:val="21"/>
        </w:rPr>
        <w:t>@question If n − 7 = 5, what is the value of n?</w:t>
      </w:r>
    </w:p>
    <w:p>
      <w:r>
        <w:rPr>
          <w:rFonts w:ascii="Courier New" w:hAnsi="Courier New"/>
          <w:sz w:val="21"/>
        </w:rPr>
        <w:t>@instruction Solve for 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</w:t>
      </w:r>
    </w:p>
    <w:p>
      <w:r>
        <w:rPr>
          <w:rFonts w:ascii="Courier New" w:hAnsi="Courier New"/>
          <w:sz w:val="21"/>
        </w:rPr>
        <w:t>@option 10</w:t>
      </w:r>
    </w:p>
    <w:p>
      <w:r>
        <w:rPr>
          <w:rFonts w:ascii="Courier New" w:hAnsi="Courier New"/>
          <w:sz w:val="21"/>
        </w:rPr>
        <w:t>@@option 12</w:t>
      </w:r>
    </w:p>
    <w:p>
      <w:r>
        <w:rPr>
          <w:rFonts w:ascii="Courier New" w:hAnsi="Courier New"/>
          <w:sz w:val="21"/>
        </w:rPr>
        <w:t>@option −2</w:t>
      </w:r>
    </w:p>
    <w:p>
      <w:r>
        <w:rPr>
          <w:rFonts w:ascii="Courier New" w:hAnsi="Courier New"/>
          <w:sz w:val="21"/>
        </w:rPr>
        <w:t>@option 2</w:t>
      </w:r>
    </w:p>
    <w:p>
      <w:r>
        <w:rPr>
          <w:rFonts w:ascii="Courier New" w:hAnsi="Courier New"/>
          <w:sz w:val="21"/>
        </w:rPr>
        <w:t>@option 7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Add 7 to both sides: n = 5 + 7 = 12.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Computation with Whole Numbers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The shapes repeat every 4 (circle, square, triangle, star). Which shape is 12th?</w:t>
      </w:r>
    </w:p>
    <w:p>
      <w:r>
        <w:rPr>
          <w:rFonts w:ascii="Courier New" w:hAnsi="Courier New"/>
          <w:sz w:val="21"/>
        </w:rPr>
        <w:t>@instruction Use modular arithmetic.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</w:t>
      </w:r>
    </w:p>
    <w:p>
      <w:r>
        <w:rPr>
          <w:rFonts w:ascii="Courier New" w:hAnsi="Courier New"/>
          <w:sz w:val="21"/>
        </w:rPr>
        <w:t>@option Circle</w:t>
      </w:r>
    </w:p>
    <w:p>
      <w:r>
        <w:rPr>
          <w:rFonts w:ascii="Courier New" w:hAnsi="Courier New"/>
          <w:sz w:val="21"/>
        </w:rPr>
        <w:t>@option Square</w:t>
      </w:r>
    </w:p>
    <w:p>
      <w:r>
        <w:rPr>
          <w:rFonts w:ascii="Courier New" w:hAnsi="Courier New"/>
          <w:sz w:val="21"/>
        </w:rPr>
        <w:t>@option Triangle</w:t>
      </w:r>
    </w:p>
    <w:p>
      <w:r>
        <w:rPr>
          <w:rFonts w:ascii="Courier New" w:hAnsi="Courier New"/>
          <w:sz w:val="21"/>
        </w:rPr>
        <w:t>@@option Star</w:t>
      </w:r>
    </w:p>
    <w:p>
      <w:r>
        <w:rPr>
          <w:rFonts w:ascii="Courier New" w:hAnsi="Courier New"/>
          <w:sz w:val="21"/>
        </w:rPr>
        <w:t>@option Hexagon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12 mod 4 = 0, so it is the 4th shape in the cycle: Star.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Sequences &amp; Series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200400" cy="6118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18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ascii="Courier New" w:hAnsi="Courier New"/>
          <w:sz w:val="21"/>
        </w:rPr>
        <w:t>@question A box has 15 marbles. You add x more. Which expression is the total?</w:t>
      </w:r>
    </w:p>
    <w:p>
      <w:r>
        <w:rPr>
          <w:rFonts w:ascii="Courier New" w:hAnsi="Courier New"/>
          <w:sz w:val="21"/>
        </w:rPr>
        <w:t>@instruction Model with a variable.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3</w:t>
      </w:r>
    </w:p>
    <w:p>
      <w:r>
        <w:rPr>
          <w:rFonts w:ascii="Courier New" w:hAnsi="Courier New"/>
          <w:sz w:val="21"/>
        </w:rPr>
        <w:t>@option 15/x</w:t>
      </w:r>
    </w:p>
    <w:p>
      <w:r>
        <w:rPr>
          <w:rFonts w:ascii="Courier New" w:hAnsi="Courier New"/>
          <w:sz w:val="21"/>
        </w:rPr>
        <w:t>@option x/15</w:t>
      </w:r>
    </w:p>
    <w:p>
      <w:r>
        <w:rPr>
          <w:rFonts w:ascii="Courier New" w:hAnsi="Courier New"/>
          <w:sz w:val="21"/>
        </w:rPr>
        <w:t>@option 15x</w:t>
      </w:r>
    </w:p>
    <w:p>
      <w:r>
        <w:rPr>
          <w:rFonts w:ascii="Courier New" w:hAnsi="Courier New"/>
          <w:sz w:val="21"/>
        </w:rPr>
        <w:t>@option 15 − x</w:t>
      </w:r>
    </w:p>
    <w:p>
      <w:r>
        <w:rPr>
          <w:rFonts w:ascii="Courier New" w:hAnsi="Courier New"/>
          <w:sz w:val="21"/>
        </w:rPr>
        <w:t>@@option 15 + x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Start with 15 and add x, giving 15 + x.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Algebra</w:t>
      </w:r>
    </w:p>
    <w:p>
      <w:r>
        <w:rPr>
          <w:rFonts w:ascii="Courier New" w:hAnsi="Courier New"/>
          <w:sz w:val="21"/>
        </w:rPr>
        <w:t>@topic Interpreting Variables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The number 4,□32 is less than 4,532. What is the greatest possible value of □?</w:t>
      </w:r>
    </w:p>
    <w:p>
      <w:r>
        <w:rPr>
          <w:rFonts w:ascii="Courier New" w:hAnsi="Courier New"/>
          <w:sz w:val="21"/>
        </w:rPr>
        <w:t>@instruction Compare by place value.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4</w:t>
      </w:r>
    </w:p>
    <w:p>
      <w:r>
        <w:rPr>
          <w:rFonts w:ascii="Courier New" w:hAnsi="Courier New"/>
          <w:sz w:val="21"/>
        </w:rPr>
        <w:t>@option 2</w:t>
      </w:r>
    </w:p>
    <w:p>
      <w:r>
        <w:rPr>
          <w:rFonts w:ascii="Courier New" w:hAnsi="Courier New"/>
          <w:sz w:val="21"/>
        </w:rPr>
        <w:t>@option 3</w:t>
      </w:r>
    </w:p>
    <w:p>
      <w:r>
        <w:rPr>
          <w:rFonts w:ascii="Courier New" w:hAnsi="Courier New"/>
          <w:sz w:val="21"/>
        </w:rPr>
        <w:t>@@option 4</w:t>
      </w:r>
    </w:p>
    <w:p>
      <w:r>
        <w:rPr>
          <w:rFonts w:ascii="Courier New" w:hAnsi="Courier New"/>
          <w:sz w:val="21"/>
        </w:rPr>
        <w:t>@option 5</w:t>
      </w:r>
    </w:p>
    <w:p>
      <w:r>
        <w:rPr>
          <w:rFonts w:ascii="Courier New" w:hAnsi="Courier New"/>
          <w:sz w:val="21"/>
        </w:rPr>
        <w:t>@option 9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Hundreds digit must be &lt; 5; the greatest such digit is 4.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Basic Number Theory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What is the sum of 5/12 and 7/18?</w:t>
      </w:r>
    </w:p>
    <w:p>
      <w:r>
        <w:rPr>
          <w:rFonts w:ascii="Courier New" w:hAnsi="Courier New"/>
          <w:sz w:val="21"/>
        </w:rPr>
        <w:t>@instruction Find a common denominator.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5</w:t>
      </w:r>
    </w:p>
    <w:p>
      <w:r>
        <w:rPr>
          <w:rFonts w:ascii="Courier New" w:hAnsi="Courier New"/>
          <w:sz w:val="21"/>
        </w:rPr>
        <w:t>@option 11/36</w:t>
      </w:r>
    </w:p>
    <w:p>
      <w:r>
        <w:rPr>
          <w:rFonts w:ascii="Courier New" w:hAnsi="Courier New"/>
          <w:sz w:val="21"/>
        </w:rPr>
        <w:t>@option 17/30</w:t>
      </w:r>
    </w:p>
    <w:p>
      <w:r>
        <w:rPr>
          <w:rFonts w:ascii="Courier New" w:hAnsi="Courier New"/>
          <w:sz w:val="21"/>
        </w:rPr>
        <w:t>@@option 29/36</w:t>
      </w:r>
    </w:p>
    <w:p>
      <w:r>
        <w:rPr>
          <w:rFonts w:ascii="Courier New" w:hAnsi="Courier New"/>
          <w:sz w:val="21"/>
        </w:rPr>
        <w:t>@option 41/36</w:t>
      </w:r>
    </w:p>
    <w:p>
      <w:r>
        <w:rPr>
          <w:rFonts w:ascii="Courier New" w:hAnsi="Courier New"/>
          <w:sz w:val="21"/>
        </w:rPr>
        <w:t>@option 5/30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LCM(12,18)=36; 5/12=15/36 and 7/18=14/36; sum = 29/36.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hiker starts at 200 m and ends at 550 m after 4 hours. What is the altitude gain?</w:t>
      </w:r>
    </w:p>
    <w:p>
      <w:r>
        <w:rPr>
          <w:rFonts w:ascii="Courier New" w:hAnsi="Courier New"/>
          <w:sz w:val="21"/>
        </w:rPr>
        <w:t>@instruction Compute the difference.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6</w:t>
      </w:r>
    </w:p>
    <w:p>
      <w:r>
        <w:rPr>
          <w:rFonts w:ascii="Courier New" w:hAnsi="Courier New"/>
          <w:sz w:val="21"/>
        </w:rPr>
        <w:t>@option 100</w:t>
      </w:r>
    </w:p>
    <w:p>
      <w:r>
        <w:rPr>
          <w:rFonts w:ascii="Courier New" w:hAnsi="Courier New"/>
          <w:sz w:val="21"/>
        </w:rPr>
        <w:t>@option 200</w:t>
      </w:r>
    </w:p>
    <w:p>
      <w:r>
        <w:rPr>
          <w:rFonts w:ascii="Courier New" w:hAnsi="Courier New"/>
          <w:sz w:val="21"/>
        </w:rPr>
        <w:t>@option 300</w:t>
      </w:r>
    </w:p>
    <w:p>
      <w:r>
        <w:rPr>
          <w:rFonts w:ascii="Courier New" w:hAnsi="Courier New"/>
          <w:sz w:val="21"/>
        </w:rPr>
        <w:t>@@option 350</w:t>
      </w:r>
    </w:p>
    <w:p>
      <w:r>
        <w:rPr>
          <w:rFonts w:ascii="Courier New" w:hAnsi="Courier New"/>
          <w:sz w:val="21"/>
        </w:rPr>
        <w:t>@option 400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Final − initial = 550 − 200 = 350 m.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Data Analysis &amp; Probability</w:t>
      </w:r>
    </w:p>
    <w:p>
      <w:r>
        <w:rPr>
          <w:rFonts w:ascii="Courier New" w:hAnsi="Courier New"/>
          <w:sz w:val="21"/>
        </w:rPr>
        <w:t>@topic Interpretation of Tables &amp; Graphs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200400" cy="17232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itu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329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ascii="Courier New" w:hAnsi="Courier New"/>
          <w:sz w:val="21"/>
        </w:rPr>
        <w:t>@question What is 0.4 × 12.5 × 0.2?</w:t>
      </w:r>
    </w:p>
    <w:p>
      <w:r>
        <w:rPr>
          <w:rFonts w:ascii="Courier New" w:hAnsi="Courier New"/>
          <w:sz w:val="21"/>
        </w:rPr>
        <w:t>@instruction Multiply stepwise.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7</w:t>
      </w:r>
    </w:p>
    <w:p>
      <w:r>
        <w:rPr>
          <w:rFonts w:ascii="Courier New" w:hAnsi="Courier New"/>
          <w:sz w:val="21"/>
        </w:rPr>
        <w:t>@option 0.1</w:t>
      </w:r>
    </w:p>
    <w:p>
      <w:r>
        <w:rPr>
          <w:rFonts w:ascii="Courier New" w:hAnsi="Courier New"/>
          <w:sz w:val="21"/>
        </w:rPr>
        <w:t>@@option 1.0</w:t>
      </w:r>
    </w:p>
    <w:p>
      <w:r>
        <w:rPr>
          <w:rFonts w:ascii="Courier New" w:hAnsi="Courier New"/>
          <w:sz w:val="21"/>
        </w:rPr>
        <w:t>@option 0.8</w:t>
      </w:r>
    </w:p>
    <w:p>
      <w:r>
        <w:rPr>
          <w:rFonts w:ascii="Courier New" w:hAnsi="Courier New"/>
          <w:sz w:val="21"/>
        </w:rPr>
        <w:t>@option 0.5</w:t>
      </w:r>
    </w:p>
    <w:p>
      <w:r>
        <w:rPr>
          <w:rFonts w:ascii="Courier New" w:hAnsi="Courier New"/>
          <w:sz w:val="21"/>
        </w:rPr>
        <w:t>@option 0.04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0.4×12.5=5; 5×0.2=1.0.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Using 1c, 5c, 10c, and 25c coins (ten of each available), least number of coins to make 37 cents?</w:t>
      </w:r>
    </w:p>
    <w:p>
      <w:r>
        <w:rPr>
          <w:rFonts w:ascii="Courier New" w:hAnsi="Courier New"/>
          <w:sz w:val="21"/>
        </w:rPr>
        <w:t>@instruction Minimize the count of coins.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8</w:t>
      </w:r>
    </w:p>
    <w:p>
      <w:r>
        <w:rPr>
          <w:rFonts w:ascii="Courier New" w:hAnsi="Courier New"/>
          <w:sz w:val="21"/>
        </w:rPr>
        <w:t>@option 2</w:t>
      </w:r>
    </w:p>
    <w:p>
      <w:r>
        <w:rPr>
          <w:rFonts w:ascii="Courier New" w:hAnsi="Courier New"/>
          <w:sz w:val="21"/>
        </w:rPr>
        <w:t>@option 3</w:t>
      </w:r>
    </w:p>
    <w:p>
      <w:r>
        <w:rPr>
          <w:rFonts w:ascii="Courier New" w:hAnsi="Courier New"/>
          <w:sz w:val="21"/>
        </w:rPr>
        <w:t>@@option 4</w:t>
      </w:r>
    </w:p>
    <w:p>
      <w:r>
        <w:rPr>
          <w:rFonts w:ascii="Courier New" w:hAnsi="Courier New"/>
          <w:sz w:val="21"/>
        </w:rPr>
        <w:t>@option 5</w:t>
      </w:r>
    </w:p>
    <w:p>
      <w:r>
        <w:rPr>
          <w:rFonts w:ascii="Courier New" w:hAnsi="Courier New"/>
          <w:sz w:val="21"/>
        </w:rPr>
        <w:t>@option 6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25 + 10 + 1 + 1 uses 4 coins.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Reasoning</w:t>
      </w:r>
    </w:p>
    <w:p>
      <w:r>
        <w:rPr>
          <w:rFonts w:ascii="Courier New" w:hAnsi="Courier New"/>
          <w:sz w:val="21"/>
        </w:rPr>
        <w:t>@topic Word Problems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What is (1/2) × (2/3 × 3/4)?</w:t>
      </w:r>
    </w:p>
    <w:p>
      <w:r>
        <w:rPr>
          <w:rFonts w:ascii="Courier New" w:hAnsi="Courier New"/>
          <w:sz w:val="21"/>
        </w:rPr>
        <w:t>@instruction Simplify inside first.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9</w:t>
      </w:r>
    </w:p>
    <w:p>
      <w:r>
        <w:rPr>
          <w:rFonts w:ascii="Courier New" w:hAnsi="Courier New"/>
          <w:sz w:val="21"/>
        </w:rPr>
        <w:t>@option 1/8</w:t>
      </w:r>
    </w:p>
    <w:p>
      <w:r>
        <w:rPr>
          <w:rFonts w:ascii="Courier New" w:hAnsi="Courier New"/>
          <w:sz w:val="21"/>
        </w:rPr>
        <w:t>@@option 1/4</w:t>
      </w:r>
    </w:p>
    <w:p>
      <w:r>
        <w:rPr>
          <w:rFonts w:ascii="Courier New" w:hAnsi="Courier New"/>
          <w:sz w:val="21"/>
        </w:rPr>
        <w:t>@option 1/3</w:t>
      </w:r>
    </w:p>
    <w:p>
      <w:r>
        <w:rPr>
          <w:rFonts w:ascii="Courier New" w:hAnsi="Courier New"/>
          <w:sz w:val="21"/>
        </w:rPr>
        <w:t>@option 1/2</w:t>
      </w:r>
    </w:p>
    <w:p>
      <w:r>
        <w:rPr>
          <w:rFonts w:ascii="Courier New" w:hAnsi="Courier New"/>
          <w:sz w:val="21"/>
        </w:rPr>
        <w:t>@option 2/3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(2/3×3/4)=1/2; then 1/2×1/2=1/4.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On line RV, T is the midpoint of RV and S is the midpoint of RT. If ST = 10, what is SV?</w:t>
      </w:r>
    </w:p>
    <w:p>
      <w:r>
        <w:rPr>
          <w:rFonts w:ascii="Courier New" w:hAnsi="Courier New"/>
          <w:sz w:val="21"/>
        </w:rPr>
        <w:t>@instruction Use midpoint ratios.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10</w:t>
      </w:r>
    </w:p>
    <w:p>
      <w:r>
        <w:rPr>
          <w:rFonts w:ascii="Courier New" w:hAnsi="Courier New"/>
          <w:sz w:val="21"/>
        </w:rPr>
        <w:t>@option 10</w:t>
      </w:r>
    </w:p>
    <w:p>
      <w:r>
        <w:rPr>
          <w:rFonts w:ascii="Courier New" w:hAnsi="Courier New"/>
          <w:sz w:val="21"/>
        </w:rPr>
        <w:t>@option 15</w:t>
      </w:r>
    </w:p>
    <w:p>
      <w:r>
        <w:rPr>
          <w:rFonts w:ascii="Courier New" w:hAnsi="Courier New"/>
          <w:sz w:val="21"/>
        </w:rPr>
        <w:t>@option 20</w:t>
      </w:r>
    </w:p>
    <w:p>
      <w:r>
        <w:rPr>
          <w:rFonts w:ascii="Courier New" w:hAnsi="Courier New"/>
          <w:sz w:val="21"/>
        </w:rPr>
        <w:t>@@option 30</w:t>
      </w:r>
    </w:p>
    <w:p>
      <w:r>
        <w:rPr>
          <w:rFonts w:ascii="Courier New" w:hAnsi="Courier New"/>
          <w:sz w:val="21"/>
        </w:rPr>
        <w:t>@option 40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ST = (1/4)RV ⇒ RV=40. Then SV = RV − RS = 40 − 10 = 30.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Lines, Angles, &amp; Triangles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200400" cy="5818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dpoin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8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ascii="Courier New" w:hAnsi="Courier New"/>
          <w:sz w:val="21"/>
        </w:rPr>
        <w:t>@question Let b be a nonzero whole number such that b = b^2 − 2b. What is b?</w:t>
      </w:r>
    </w:p>
    <w:p>
      <w:r>
        <w:rPr>
          <w:rFonts w:ascii="Courier New" w:hAnsi="Courier New"/>
          <w:sz w:val="21"/>
        </w:rPr>
        <w:t>@instruction Solve the quadratic and use the nonzero condition.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11</w:t>
      </w:r>
    </w:p>
    <w:p>
      <w:r>
        <w:rPr>
          <w:rFonts w:ascii="Courier New" w:hAnsi="Courier New"/>
          <w:sz w:val="21"/>
        </w:rPr>
        <w:t>@option 0</w:t>
      </w:r>
    </w:p>
    <w:p>
      <w:r>
        <w:rPr>
          <w:rFonts w:ascii="Courier New" w:hAnsi="Courier New"/>
          <w:sz w:val="21"/>
        </w:rPr>
        <w:t>@option 1</w:t>
      </w:r>
    </w:p>
    <w:p>
      <w:r>
        <w:rPr>
          <w:rFonts w:ascii="Courier New" w:hAnsi="Courier New"/>
          <w:sz w:val="21"/>
        </w:rPr>
        <w:t>@option 2</w:t>
      </w:r>
    </w:p>
    <w:p>
      <w:r>
        <w:rPr>
          <w:rFonts w:ascii="Courier New" w:hAnsi="Courier New"/>
          <w:sz w:val="21"/>
        </w:rPr>
        <w:t>@@option 3</w:t>
      </w:r>
    </w:p>
    <w:p>
      <w:r>
        <w:rPr>
          <w:rFonts w:ascii="Courier New" w:hAnsi="Courier New"/>
          <w:sz w:val="21"/>
        </w:rPr>
        <w:t>@option 4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b=b^2−2b ⇒ 0=b^2−3b ⇒ b(b−3)=0. Nonzero b gives b=3.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Algebra</w:t>
      </w:r>
    </w:p>
    <w:p>
      <w:r>
        <w:rPr>
          <w:rFonts w:ascii="Courier New" w:hAnsi="Courier New"/>
          <w:sz w:val="21"/>
        </w:rPr>
        <w:t>@topic Quadratic Equations &amp; Functions (Finding roots/solutions, graphing)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uniform consists of 1 shirt and 1 pair of pants. If there are 4 shirt colors and 3 pants colors, how many different uniforms are possible?</w:t>
      </w:r>
    </w:p>
    <w:p>
      <w:r>
        <w:rPr>
          <w:rFonts w:ascii="Courier New" w:hAnsi="Courier New"/>
          <w:sz w:val="21"/>
        </w:rPr>
        <w:t>@instruction Apply the multiplication principle.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12</w:t>
      </w:r>
    </w:p>
    <w:p>
      <w:r>
        <w:rPr>
          <w:rFonts w:ascii="Courier New" w:hAnsi="Courier New"/>
          <w:sz w:val="21"/>
        </w:rPr>
        <w:t>@option 7</w:t>
      </w:r>
    </w:p>
    <w:p>
      <w:r>
        <w:rPr>
          <w:rFonts w:ascii="Courier New" w:hAnsi="Courier New"/>
          <w:sz w:val="21"/>
        </w:rPr>
        <w:t>@option 10</w:t>
      </w:r>
    </w:p>
    <w:p>
      <w:r>
        <w:rPr>
          <w:rFonts w:ascii="Courier New" w:hAnsi="Courier New"/>
          <w:sz w:val="21"/>
        </w:rPr>
        <w:t>@@option 12</w:t>
      </w:r>
    </w:p>
    <w:p>
      <w:r>
        <w:rPr>
          <w:rFonts w:ascii="Courier New" w:hAnsi="Courier New"/>
          <w:sz w:val="21"/>
        </w:rPr>
        <w:t>@option 24</w:t>
      </w:r>
    </w:p>
    <w:p>
      <w:r>
        <w:rPr>
          <w:rFonts w:ascii="Courier New" w:hAnsi="Courier New"/>
          <w:sz w:val="21"/>
        </w:rPr>
        <w:t>@option 36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4 × 3 = 12.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Data Analysis &amp; Probability</w:t>
      </w:r>
    </w:p>
    <w:p>
      <w:r>
        <w:rPr>
          <w:rFonts w:ascii="Courier New" w:hAnsi="Courier New"/>
          <w:sz w:val="21"/>
        </w:rPr>
        <w:t>@topic Counting &amp; Arrangement Problems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If n is a positive odd integer, which of the following must be an even integer?</w:t>
      </w:r>
    </w:p>
    <w:p>
      <w:r>
        <w:rPr>
          <w:rFonts w:ascii="Courier New" w:hAnsi="Courier New"/>
          <w:sz w:val="21"/>
        </w:rPr>
        <w:t>@instruction Test each option with parity rules.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13</w:t>
      </w:r>
    </w:p>
    <w:p>
      <w:r>
        <w:rPr>
          <w:rFonts w:ascii="Courier New" w:hAnsi="Courier New"/>
          <w:sz w:val="21"/>
        </w:rPr>
        <w:t>@@option 3n − 1</w:t>
      </w:r>
    </w:p>
    <w:p>
      <w:r>
        <w:rPr>
          <w:rFonts w:ascii="Courier New" w:hAnsi="Courier New"/>
          <w:sz w:val="21"/>
        </w:rPr>
        <w:t>@option 2n + 3</w:t>
      </w:r>
    </w:p>
    <w:p>
      <w:r>
        <w:rPr>
          <w:rFonts w:ascii="Courier New" w:hAnsi="Courier New"/>
          <w:sz w:val="21"/>
        </w:rPr>
        <w:t>@option 2n − 1</w:t>
      </w:r>
    </w:p>
    <w:p>
      <w:r>
        <w:rPr>
          <w:rFonts w:ascii="Courier New" w:hAnsi="Courier New"/>
          <w:sz w:val="21"/>
        </w:rPr>
        <w:t>@option n + 2</w:t>
      </w:r>
    </w:p>
    <w:p>
      <w:r>
        <w:rPr>
          <w:rFonts w:ascii="Courier New" w:hAnsi="Courier New"/>
          <w:sz w:val="21"/>
        </w:rPr>
        <w:t>@option (3n)/2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Odd×3 = odd, and odd−1 is even. Others are odd or not guaranteed integers.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Basic Number Theory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car travels 180 miles using $27 of gasoline. At the same rate, how many miles for $40?</w:t>
      </w:r>
    </w:p>
    <w:p>
      <w:r>
        <w:rPr>
          <w:rFonts w:ascii="Courier New" w:hAnsi="Courier New"/>
          <w:sz w:val="21"/>
        </w:rPr>
        <w:t>@instruction Use direct proportion.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14</w:t>
      </w:r>
    </w:p>
    <w:p>
      <w:r>
        <w:rPr>
          <w:rFonts w:ascii="Courier New" w:hAnsi="Courier New"/>
          <w:sz w:val="21"/>
        </w:rPr>
        <w:t>@option 240</w:t>
      </w:r>
    </w:p>
    <w:p>
      <w:r>
        <w:rPr>
          <w:rFonts w:ascii="Courier New" w:hAnsi="Courier New"/>
          <w:sz w:val="21"/>
        </w:rPr>
        <w:t>@option 260</w:t>
      </w:r>
    </w:p>
    <w:p>
      <w:r>
        <w:rPr>
          <w:rFonts w:ascii="Courier New" w:hAnsi="Courier New"/>
          <w:sz w:val="21"/>
        </w:rPr>
        <w:t>@@option 267</w:t>
      </w:r>
    </w:p>
    <w:p>
      <w:r>
        <w:rPr>
          <w:rFonts w:ascii="Courier New" w:hAnsi="Courier New"/>
          <w:sz w:val="21"/>
        </w:rPr>
        <w:t>@option 280</w:t>
      </w:r>
    </w:p>
    <w:p>
      <w:r>
        <w:rPr>
          <w:rFonts w:ascii="Courier New" w:hAnsi="Courier New"/>
          <w:sz w:val="21"/>
        </w:rPr>
        <w:t>@option 300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Miles per dollar = 180/27 = 6.666…; ×40 ≈ 266.7 ≈ 267.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Reasoning</w:t>
      </w:r>
    </w:p>
    <w:p>
      <w:r>
        <w:rPr>
          <w:rFonts w:ascii="Courier New" w:hAnsi="Courier New"/>
          <w:sz w:val="21"/>
        </w:rPr>
        <w:t>@topic Word Problems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Which fraction is closest to 41%?</w:t>
      </w:r>
    </w:p>
    <w:p>
      <w:r>
        <w:rPr>
          <w:rFonts w:ascii="Courier New" w:hAnsi="Courier New"/>
          <w:sz w:val="21"/>
        </w:rPr>
        <w:t>@instruction Compare decimal values.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15</w:t>
      </w:r>
    </w:p>
    <w:p>
      <w:r>
        <w:rPr>
          <w:rFonts w:ascii="Courier New" w:hAnsi="Courier New"/>
          <w:sz w:val="21"/>
        </w:rPr>
        <w:t>@option 1/3</w:t>
      </w:r>
    </w:p>
    <w:p>
      <w:r>
        <w:rPr>
          <w:rFonts w:ascii="Courier New" w:hAnsi="Courier New"/>
          <w:sz w:val="21"/>
        </w:rPr>
        <w:t>@option 2/5</w:t>
      </w:r>
    </w:p>
    <w:p>
      <w:r>
        <w:rPr>
          <w:rFonts w:ascii="Courier New" w:hAnsi="Courier New"/>
          <w:sz w:val="21"/>
        </w:rPr>
        <w:t>@option 3/7</w:t>
      </w:r>
    </w:p>
    <w:p>
      <w:r>
        <w:rPr>
          <w:rFonts w:ascii="Courier New" w:hAnsi="Courier New"/>
          <w:sz w:val="21"/>
        </w:rPr>
        <w:t>@option 3/8</w:t>
      </w:r>
    </w:p>
    <w:p>
      <w:r>
        <w:rPr>
          <w:rFonts w:ascii="Courier New" w:hAnsi="Courier New"/>
          <w:sz w:val="21"/>
        </w:rPr>
        <w:t>@@option 5/12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5/12 ≈ 41.67% is closest to 41%.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There are 100 students forming 3 clubs with sizes that differ by at most 1. What is the least possible club size?</w:t>
      </w:r>
    </w:p>
    <w:p>
      <w:r>
        <w:rPr>
          <w:rFonts w:ascii="Courier New" w:hAnsi="Courier New"/>
          <w:sz w:val="21"/>
        </w:rPr>
        <w:t>@instruction Distribute as evenly as possible.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16</w:t>
      </w:r>
    </w:p>
    <w:p>
      <w:r>
        <w:rPr>
          <w:rFonts w:ascii="Courier New" w:hAnsi="Courier New"/>
          <w:sz w:val="21"/>
        </w:rPr>
        <w:t>@option 30</w:t>
      </w:r>
    </w:p>
    <w:p>
      <w:r>
        <w:rPr>
          <w:rFonts w:ascii="Courier New" w:hAnsi="Courier New"/>
          <w:sz w:val="21"/>
        </w:rPr>
        <w:t>@option 31</w:t>
      </w:r>
    </w:p>
    <w:p>
      <w:r>
        <w:rPr>
          <w:rFonts w:ascii="Courier New" w:hAnsi="Courier New"/>
          <w:sz w:val="21"/>
        </w:rPr>
        <w:t>@option 32</w:t>
      </w:r>
    </w:p>
    <w:p>
      <w:r>
        <w:rPr>
          <w:rFonts w:ascii="Courier New" w:hAnsi="Courier New"/>
          <w:sz w:val="21"/>
        </w:rPr>
        <w:t>@@option 33</w:t>
      </w:r>
    </w:p>
    <w:p>
      <w:r>
        <w:rPr>
          <w:rFonts w:ascii="Courier New" w:hAnsi="Courier New"/>
          <w:sz w:val="21"/>
        </w:rPr>
        <w:t>@option 34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100/3 ≈ 33.33 ⇒ sizes 33, 33, 34; least is 33.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Problem Solving</w:t>
      </w:r>
    </w:p>
    <w:p>
      <w:r>
        <w:rPr>
          <w:rFonts w:ascii="Courier New" w:hAnsi="Courier New"/>
          <w:sz w:val="21"/>
        </w:rPr>
        <w:t>@topic Problem Solving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rectangle is divided into 6 congruent squares; 3 are shaded as shown. What fraction is shaded?</w:t>
      </w:r>
    </w:p>
    <w:p>
      <w:r>
        <w:rPr>
          <w:rFonts w:ascii="Courier New" w:hAnsi="Courier New"/>
          <w:sz w:val="21"/>
        </w:rPr>
        <w:t>@instruction Count shaded squares over total squares.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17</w:t>
      </w:r>
    </w:p>
    <w:p>
      <w:r>
        <w:rPr>
          <w:rFonts w:ascii="Courier New" w:hAnsi="Courier New"/>
          <w:sz w:val="21"/>
        </w:rPr>
        <w:t>@@option 1/2</w:t>
      </w:r>
    </w:p>
    <w:p>
      <w:r>
        <w:rPr>
          <w:rFonts w:ascii="Courier New" w:hAnsi="Courier New"/>
          <w:sz w:val="21"/>
        </w:rPr>
        <w:t>@option 3/5</w:t>
      </w:r>
    </w:p>
    <w:p>
      <w:r>
        <w:rPr>
          <w:rFonts w:ascii="Courier New" w:hAnsi="Courier New"/>
          <w:sz w:val="21"/>
        </w:rPr>
        <w:t>@option 3/6</w:t>
      </w:r>
    </w:p>
    <w:p>
      <w:r>
        <w:rPr>
          <w:rFonts w:ascii="Courier New" w:hAnsi="Courier New"/>
          <w:sz w:val="21"/>
        </w:rPr>
        <w:t>@option 2/3</w:t>
      </w:r>
    </w:p>
    <w:p>
      <w:r>
        <w:rPr>
          <w:rFonts w:ascii="Courier New" w:hAnsi="Courier New"/>
          <w:sz w:val="21"/>
        </w:rPr>
        <w:t>@option 5/6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3 of the 6 equal squares are shaded.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Area &amp; Volume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200400" cy="2133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t_squa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ascii="Courier New" w:hAnsi="Courier New"/>
          <w:sz w:val="21"/>
        </w:rPr>
        <w:t>@question If 3 gold = 12 silver and 4 silver = 28 copper, how many copper for 5 gold?</w:t>
      </w:r>
    </w:p>
    <w:p>
      <w:r>
        <w:rPr>
          <w:rFonts w:ascii="Courier New" w:hAnsi="Courier New"/>
          <w:sz w:val="21"/>
        </w:rPr>
        <w:t>@instruction Convert units step by step.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18</w:t>
      </w:r>
    </w:p>
    <w:p>
      <w:r>
        <w:rPr>
          <w:rFonts w:ascii="Courier New" w:hAnsi="Courier New"/>
          <w:sz w:val="21"/>
        </w:rPr>
        <w:t>@option 35</w:t>
      </w:r>
    </w:p>
    <w:p>
      <w:r>
        <w:rPr>
          <w:rFonts w:ascii="Courier New" w:hAnsi="Courier New"/>
          <w:sz w:val="21"/>
        </w:rPr>
        <w:t>@option 40</w:t>
      </w:r>
    </w:p>
    <w:p>
      <w:r>
        <w:rPr>
          <w:rFonts w:ascii="Courier New" w:hAnsi="Courier New"/>
          <w:sz w:val="21"/>
        </w:rPr>
        <w:t>@option 56</w:t>
      </w:r>
    </w:p>
    <w:p>
      <w:r>
        <w:rPr>
          <w:rFonts w:ascii="Courier New" w:hAnsi="Courier New"/>
          <w:sz w:val="21"/>
        </w:rPr>
        <w:t>@option 70</w:t>
      </w:r>
    </w:p>
    <w:p>
      <w:r>
        <w:rPr>
          <w:rFonts w:ascii="Courier New" w:hAnsi="Courier New"/>
          <w:sz w:val="21"/>
        </w:rPr>
        <w:t>@@option 140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1 gold = 4 silver; 1 silver = 7 copper ⇒ 1 gold = 28 copper ⇒ 5 gold = 140 copper.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Rational Numbers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straight bar is formed by segments of 6 cm, 8 cm, and 10 cm placed end-to-end. Two square caps of side 2 cm are attached at the two joints, extending length by one side each. What is the total length n (cm)?</w:t>
      </w:r>
    </w:p>
    <w:p>
      <w:r>
        <w:rPr>
          <w:rFonts w:ascii="Courier New" w:hAnsi="Courier New"/>
          <w:sz w:val="21"/>
        </w:rPr>
        <w:t>@instruction Add the segment lengths and the two added side lengths.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19</w:t>
      </w:r>
    </w:p>
    <w:p>
      <w:r>
        <w:rPr>
          <w:rFonts w:ascii="Courier New" w:hAnsi="Courier New"/>
          <w:sz w:val="21"/>
        </w:rPr>
        <w:t>@option 24</w:t>
      </w:r>
    </w:p>
    <w:p>
      <w:r>
        <w:rPr>
          <w:rFonts w:ascii="Courier New" w:hAnsi="Courier New"/>
          <w:sz w:val="21"/>
        </w:rPr>
        <w:t>@option 26</w:t>
      </w:r>
    </w:p>
    <w:p>
      <w:r>
        <w:rPr>
          <w:rFonts w:ascii="Courier New" w:hAnsi="Courier New"/>
          <w:sz w:val="21"/>
        </w:rPr>
        <w:t>@@option 28</w:t>
      </w:r>
    </w:p>
    <w:p>
      <w:r>
        <w:rPr>
          <w:rFonts w:ascii="Courier New" w:hAnsi="Courier New"/>
          <w:sz w:val="21"/>
        </w:rPr>
        <w:t>@option 30</w:t>
      </w:r>
    </w:p>
    <w:p>
      <w:r>
        <w:rPr>
          <w:rFonts w:ascii="Courier New" w:hAnsi="Courier New"/>
          <w:sz w:val="21"/>
        </w:rPr>
        <w:t>@option 32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6 + 8 + 10 + 2 + 2 = 28 cm.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Perimeter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Compute: 5 + (8 × 2^3 ÷ 4) + 2^2</w:t>
      </w:r>
    </w:p>
    <w:p>
      <w:r>
        <w:rPr>
          <w:rFonts w:ascii="Courier New" w:hAnsi="Courier New"/>
          <w:sz w:val="21"/>
        </w:rPr>
        <w:t>@instruction Follow order of operations.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20</w:t>
      </w:r>
    </w:p>
    <w:p>
      <w:r>
        <w:rPr>
          <w:rFonts w:ascii="Courier New" w:hAnsi="Courier New"/>
          <w:sz w:val="21"/>
        </w:rPr>
        <w:t>@option 19</w:t>
      </w:r>
    </w:p>
    <w:p>
      <w:r>
        <w:rPr>
          <w:rFonts w:ascii="Courier New" w:hAnsi="Courier New"/>
          <w:sz w:val="21"/>
        </w:rPr>
        <w:t>@option 21</w:t>
      </w:r>
    </w:p>
    <w:p>
      <w:r>
        <w:rPr>
          <w:rFonts w:ascii="Courier New" w:hAnsi="Courier New"/>
          <w:sz w:val="21"/>
        </w:rPr>
        <w:t>@option 23</w:t>
      </w:r>
    </w:p>
    <w:p>
      <w:r>
        <w:rPr>
          <w:rFonts w:ascii="Courier New" w:hAnsi="Courier New"/>
          <w:sz w:val="21"/>
        </w:rPr>
        <w:t>@@option 25</w:t>
      </w:r>
    </w:p>
    <w:p>
      <w:r>
        <w:rPr>
          <w:rFonts w:ascii="Courier New" w:hAnsi="Courier New"/>
          <w:sz w:val="21"/>
        </w:rPr>
        <w:t>@option 27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2^3=8 ⇒ 8×8/4=64/4=16; then 5+16+4=25.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Order of Operations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figure is reflected across a vertical line. Which transformation describes this?</w:t>
      </w:r>
    </w:p>
    <w:p>
      <w:r>
        <w:rPr>
          <w:rFonts w:ascii="Courier New" w:hAnsi="Courier New"/>
          <w:sz w:val="21"/>
        </w:rPr>
        <w:t>@instruction Identify the transformation type.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21</w:t>
      </w:r>
    </w:p>
    <w:p>
      <w:r>
        <w:rPr>
          <w:rFonts w:ascii="Courier New" w:hAnsi="Courier New"/>
          <w:sz w:val="21"/>
        </w:rPr>
        <w:t>@option Rotation</w:t>
      </w:r>
    </w:p>
    <w:p>
      <w:r>
        <w:rPr>
          <w:rFonts w:ascii="Courier New" w:hAnsi="Courier New"/>
          <w:sz w:val="21"/>
        </w:rPr>
        <w:t>@option Translation</w:t>
      </w:r>
    </w:p>
    <w:p>
      <w:r>
        <w:rPr>
          <w:rFonts w:ascii="Courier New" w:hAnsi="Courier New"/>
          <w:sz w:val="21"/>
        </w:rPr>
        <w:t>@@option Reflection</w:t>
      </w:r>
    </w:p>
    <w:p>
      <w:r>
        <w:rPr>
          <w:rFonts w:ascii="Courier New" w:hAnsi="Courier New"/>
          <w:sz w:val="21"/>
        </w:rPr>
        <w:t>@option Dilation</w:t>
      </w:r>
    </w:p>
    <w:p>
      <w:r>
        <w:rPr>
          <w:rFonts w:ascii="Courier New" w:hAnsi="Courier New"/>
          <w:sz w:val="21"/>
        </w:rPr>
        <w:t>@option Shear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Flipping across a line is a reflection.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Transformations (Dilating a shape)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If n is even, which expression must be an integer?</w:t>
      </w:r>
    </w:p>
    <w:p>
      <w:r>
        <w:rPr>
          <w:rFonts w:ascii="Courier New" w:hAnsi="Courier New"/>
          <w:sz w:val="21"/>
        </w:rPr>
        <w:t>@instruction Let n = 2k and test.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22</w:t>
      </w:r>
    </w:p>
    <w:p>
      <w:r>
        <w:rPr>
          <w:rFonts w:ascii="Courier New" w:hAnsi="Courier New"/>
          <w:sz w:val="21"/>
        </w:rPr>
        <w:t>@@option (n + 2)/2</w:t>
      </w:r>
    </w:p>
    <w:p>
      <w:r>
        <w:rPr>
          <w:rFonts w:ascii="Courier New" w:hAnsi="Courier New"/>
          <w:sz w:val="21"/>
        </w:rPr>
        <w:t>@option (3n)/4</w:t>
      </w:r>
    </w:p>
    <w:p>
      <w:r>
        <w:rPr>
          <w:rFonts w:ascii="Courier New" w:hAnsi="Courier New"/>
          <w:sz w:val="21"/>
        </w:rPr>
        <w:t>@option (n + 1)/2</w:t>
      </w:r>
    </w:p>
    <w:p>
      <w:r>
        <w:rPr>
          <w:rFonts w:ascii="Courier New" w:hAnsi="Courier New"/>
          <w:sz w:val="21"/>
        </w:rPr>
        <w:t>@option (n + 6)/4</w:t>
      </w:r>
    </w:p>
    <w:p>
      <w:r>
        <w:rPr>
          <w:rFonts w:ascii="Courier New" w:hAnsi="Courier New"/>
          <w:sz w:val="21"/>
        </w:rPr>
        <w:t>@option (3n + 3)/2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n=2k ⇒ (n+2)/2 = (2k+2)/2 = k+1, always an integer.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Rational Numbers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On Monday, Aidan reads 1/4 of a book. On Tuesday, he reads 1/5 of the remaining pages. He has 90 pages left. How many pages are in the book?</w:t>
      </w:r>
    </w:p>
    <w:p>
      <w:r>
        <w:rPr>
          <w:rFonts w:ascii="Courier New" w:hAnsi="Courier New"/>
          <w:sz w:val="21"/>
        </w:rPr>
        <w:t>@instruction Track the remaining fraction.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23</w:t>
      </w:r>
    </w:p>
    <w:p>
      <w:r>
        <w:rPr>
          <w:rFonts w:ascii="Courier New" w:hAnsi="Courier New"/>
          <w:sz w:val="21"/>
        </w:rPr>
        <w:t>@@option 150</w:t>
      </w:r>
    </w:p>
    <w:p>
      <w:r>
        <w:rPr>
          <w:rFonts w:ascii="Courier New" w:hAnsi="Courier New"/>
          <w:sz w:val="21"/>
        </w:rPr>
        <w:t>@option 180</w:t>
      </w:r>
    </w:p>
    <w:p>
      <w:r>
        <w:rPr>
          <w:rFonts w:ascii="Courier New" w:hAnsi="Courier New"/>
          <w:sz w:val="21"/>
        </w:rPr>
        <w:t>@option 225</w:t>
      </w:r>
    </w:p>
    <w:p>
      <w:r>
        <w:rPr>
          <w:rFonts w:ascii="Courier New" w:hAnsi="Courier New"/>
          <w:sz w:val="21"/>
        </w:rPr>
        <w:t>@option 300</w:t>
      </w:r>
    </w:p>
    <w:p>
      <w:r>
        <w:rPr>
          <w:rFonts w:ascii="Courier New" w:hAnsi="Courier New"/>
          <w:sz w:val="21"/>
        </w:rPr>
        <w:t>@option 360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Remaining after Monday: 3/4. After Tuesday: (4/5)(3/4) = 3/5. If 3/5 = 90, total = 150.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Reasoning</w:t>
      </w:r>
    </w:p>
    <w:p>
      <w:r>
        <w:rPr>
          <w:rFonts w:ascii="Courier New" w:hAnsi="Courier New"/>
          <w:sz w:val="21"/>
        </w:rPr>
        <w:t>@topic Word Problems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rPr>
          <w:rFonts w:ascii="Courier New" w:hAnsi="Courier New"/>
          <w:sz w:val="21"/>
        </w:rPr>
        <w:t>@question A square has area 196 square inches. What is the circumference of the largest inscribed circle?</w:t>
      </w:r>
    </w:p>
    <w:p>
      <w:r>
        <w:rPr>
          <w:rFonts w:ascii="Courier New" w:hAnsi="Courier New"/>
          <w:sz w:val="21"/>
        </w:rPr>
        <w:t>@instruction Relate side length to circle diameter.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24</w:t>
      </w:r>
    </w:p>
    <w:p>
      <w:r>
        <w:rPr>
          <w:rFonts w:ascii="Courier New" w:hAnsi="Courier New"/>
          <w:sz w:val="21"/>
        </w:rPr>
        <w:t>@@option 14π</w:t>
      </w:r>
    </w:p>
    <w:p>
      <w:r>
        <w:rPr>
          <w:rFonts w:ascii="Courier New" w:hAnsi="Courier New"/>
          <w:sz w:val="21"/>
        </w:rPr>
        <w:t>@option 28π</w:t>
      </w:r>
    </w:p>
    <w:p>
      <w:r>
        <w:rPr>
          <w:rFonts w:ascii="Courier New" w:hAnsi="Courier New"/>
          <w:sz w:val="21"/>
        </w:rPr>
        <w:t>@option 42π</w:t>
      </w:r>
    </w:p>
    <w:p>
      <w:r>
        <w:rPr>
          <w:rFonts w:ascii="Courier New" w:hAnsi="Courier New"/>
          <w:sz w:val="21"/>
        </w:rPr>
        <w:t>@option 56π</w:t>
      </w:r>
    </w:p>
    <w:p>
      <w:r>
        <w:rPr>
          <w:rFonts w:ascii="Courier New" w:hAnsi="Courier New"/>
          <w:sz w:val="21"/>
        </w:rPr>
        <w:t>@option 196π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Side = √196 = 14 = diameter ⇒ circumference = πd = 14π.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Circles (Area, circumference)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_in_squa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ascii="Courier New" w:hAnsi="Courier New"/>
          <w:sz w:val="21"/>
        </w:rPr>
        <w:t>@question A number 200 is increased by 20% and then decreased by 25% to give x. What is x?</w:t>
      </w:r>
    </w:p>
    <w:p>
      <w:r>
        <w:rPr>
          <w:rFonts w:ascii="Courier New" w:hAnsi="Courier New"/>
          <w:sz w:val="21"/>
        </w:rPr>
        <w:t>@instruction Use successive multipliers.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25</w:t>
      </w:r>
    </w:p>
    <w:p>
      <w:r>
        <w:rPr>
          <w:rFonts w:ascii="Courier New" w:hAnsi="Courier New"/>
          <w:sz w:val="21"/>
        </w:rPr>
        <w:t>@option 140</w:t>
      </w:r>
    </w:p>
    <w:p>
      <w:r>
        <w:rPr>
          <w:rFonts w:ascii="Courier New" w:hAnsi="Courier New"/>
          <w:sz w:val="21"/>
        </w:rPr>
        <w:t>@option 150</w:t>
      </w:r>
    </w:p>
    <w:p>
      <w:r>
        <w:rPr>
          <w:rFonts w:ascii="Courier New" w:hAnsi="Courier New"/>
          <w:sz w:val="21"/>
        </w:rPr>
        <w:t>@option 160</w:t>
      </w:r>
    </w:p>
    <w:p>
      <w:r>
        <w:rPr>
          <w:rFonts w:ascii="Courier New" w:hAnsi="Courier New"/>
          <w:sz w:val="21"/>
        </w:rPr>
        <w:t>@option 170</w:t>
      </w:r>
    </w:p>
    <w:p>
      <w:r>
        <w:rPr>
          <w:rFonts w:ascii="Courier New" w:hAnsi="Courier New"/>
          <w:sz w:val="21"/>
        </w:rPr>
        <w:t>@@option 180</w:t>
      </w:r>
    </w:p>
    <w:p>
      <w:r>
        <w:rPr>
          <w:rFonts w:ascii="Courier New" w:hAnsi="Courier New"/>
          <w:sz w:val="21"/>
        </w:rPr>
        <w:t xml:space="preserve">@explanation </w:t>
      </w:r>
    </w:p>
    <w:p>
      <w:r>
        <w:rPr>
          <w:rFonts w:ascii="Courier New" w:hAnsi="Courier New"/>
          <w:sz w:val="21"/>
        </w:rPr>
        <w:t>1.20 × 0.75 = 0.9 ⇒ 200 × 0.9 = 180.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